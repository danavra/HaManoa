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95" w:rsidRDefault="00514A95" w:rsidP="00514A95">
      <w:pPr>
        <w:jc w:val="center"/>
        <w:rPr>
          <w:rFonts w:ascii="Tahoma" w:hAnsi="Tahoma" w:cs="Tahoma"/>
          <w:b/>
          <w:bCs/>
          <w:sz w:val="20"/>
          <w:szCs w:val="20"/>
          <w:rtl/>
        </w:rPr>
      </w:pPr>
      <w:r w:rsidRPr="00B14795"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633AD68B" wp14:editId="63458DE7">
            <wp:extent cx="2596515" cy="509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95" w:rsidRPr="0070648F" w:rsidRDefault="00514A95" w:rsidP="00514A95">
      <w:pPr>
        <w:jc w:val="center"/>
        <w:rPr>
          <w:rFonts w:ascii="Tahoma" w:hAnsi="Tahoma" w:cs="Tahoma"/>
          <w:b/>
          <w:bCs/>
          <w:color w:val="800000"/>
          <w:sz w:val="20"/>
          <w:szCs w:val="20"/>
          <w:rtl/>
        </w:rPr>
      </w:pPr>
      <w:r w:rsidRPr="0070648F">
        <w:rPr>
          <w:rFonts w:ascii="Tahoma" w:hAnsi="Tahoma" w:cs="Tahoma"/>
          <w:b/>
          <w:bCs/>
          <w:color w:val="800000"/>
          <w:sz w:val="20"/>
          <w:szCs w:val="20"/>
        </w:rPr>
        <w:t>The Department of Information Systems Engineering</w:t>
      </w:r>
    </w:p>
    <w:p w:rsidR="00514A95" w:rsidRDefault="0000663D" w:rsidP="00514A95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אבטחת מחשבים ורשתות תקשורת</w:t>
      </w:r>
    </w:p>
    <w:p w:rsidR="00514A95" w:rsidRDefault="0000663D" w:rsidP="0000663D">
      <w:pPr>
        <w:jc w:val="center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>עבודה מס' 1</w:t>
      </w:r>
    </w:p>
    <w:p w:rsidR="0000663D" w:rsidRPr="0000663D" w:rsidRDefault="0000663D" w:rsidP="0000663D">
      <w:pPr>
        <w:jc w:val="center"/>
        <w:rPr>
          <w:rFonts w:ascii="Tahoma" w:hAnsi="Tahoma" w:cs="Tahoma"/>
          <w:b/>
          <w:bCs/>
        </w:rPr>
      </w:pPr>
    </w:p>
    <w:p w:rsidR="00514A95" w:rsidRPr="0070648F" w:rsidRDefault="0000663D" w:rsidP="00514A95">
      <w:pPr>
        <w:jc w:val="center"/>
        <w:rPr>
          <w:rFonts w:ascii="Cambria" w:hAnsi="Cambria"/>
          <w:b/>
          <w:bCs/>
          <w:kern w:val="32"/>
          <w:sz w:val="32"/>
          <w:szCs w:val="32"/>
          <w:u w:val="single"/>
          <w:rtl/>
        </w:rPr>
      </w:pPr>
      <w:r>
        <w:rPr>
          <w:rFonts w:ascii="Cambria" w:hAnsi="Cambria" w:hint="cs"/>
          <w:b/>
          <w:bCs/>
          <w:kern w:val="32"/>
          <w:sz w:val="32"/>
          <w:szCs w:val="32"/>
          <w:u w:val="single"/>
          <w:rtl/>
        </w:rPr>
        <w:t>הוראות הגשה</w:t>
      </w:r>
    </w:p>
    <w:p w:rsidR="00514A95" w:rsidRPr="00BA7267" w:rsidRDefault="00514A95" w:rsidP="00514A95">
      <w:pPr>
        <w:jc w:val="center"/>
        <w:rPr>
          <w:rFonts w:cs="Courier New"/>
          <w:b/>
          <w:bCs/>
          <w:u w:val="single"/>
        </w:rPr>
      </w:pP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לעבודה יש שני חלקים.</w:t>
      </w:r>
    </w:p>
    <w:p w:rsidR="00DD0C29" w:rsidRDefault="00DD0C29" w:rsidP="00DD0C29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החלק הראשון (</w:t>
      </w:r>
      <w:r>
        <w:rPr>
          <w:rFonts w:asciiTheme="majorBidi" w:hAnsiTheme="majorBidi" w:cstheme="majorBidi" w:hint="cs"/>
          <w:sz w:val="24"/>
          <w:szCs w:val="24"/>
        </w:rPr>
        <w:t>WIRESHARK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), אתם מתבקשים להגיש עד לתאריך 20/5/19 בשעה 23:00 </w:t>
      </w:r>
      <w:r w:rsidR="00EA704B">
        <w:rPr>
          <w:rFonts w:asciiTheme="majorBidi" w:hAnsiTheme="majorBidi" w:cstheme="majorBidi" w:hint="cs"/>
          <w:sz w:val="24"/>
          <w:szCs w:val="24"/>
          <w:rtl/>
        </w:rPr>
        <w:t xml:space="preserve">במערכת מודל </w:t>
      </w:r>
      <w:r>
        <w:rPr>
          <w:rFonts w:asciiTheme="majorBidi" w:hAnsiTheme="majorBidi" w:cstheme="majorBidi" w:hint="cs"/>
          <w:sz w:val="24"/>
          <w:szCs w:val="24"/>
          <w:rtl/>
        </w:rPr>
        <w:t>לתיבת ההגשה המתאימה.</w:t>
      </w:r>
    </w:p>
    <w:p w:rsidR="0000663D" w:rsidRDefault="0000663D" w:rsidP="00EA704B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החלק ה</w:t>
      </w:r>
      <w:r w:rsidR="00DD0C29">
        <w:rPr>
          <w:rFonts w:asciiTheme="majorBidi" w:hAnsiTheme="majorBidi" w:cstheme="majorBidi" w:hint="cs"/>
          <w:sz w:val="24"/>
          <w:szCs w:val="24"/>
          <w:rtl/>
        </w:rPr>
        <w:t>שני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(קריפטוגרפיה), אתם מתבקשים להגיש עד לתאריך 10/4/19 בשעה 23:00 </w:t>
      </w:r>
      <w:r w:rsidR="00EA704B">
        <w:rPr>
          <w:rFonts w:asciiTheme="majorBidi" w:hAnsiTheme="majorBidi" w:cstheme="majorBidi" w:hint="cs"/>
          <w:sz w:val="24"/>
          <w:szCs w:val="24"/>
          <w:rtl/>
        </w:rPr>
        <w:t>במ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ערכת מודל לתיבת </w:t>
      </w:r>
      <w:r w:rsidR="00DD0C29">
        <w:rPr>
          <w:rFonts w:asciiTheme="majorBidi" w:hAnsiTheme="majorBidi" w:cstheme="majorBidi" w:hint="cs"/>
          <w:sz w:val="24"/>
          <w:szCs w:val="24"/>
          <w:rtl/>
        </w:rPr>
        <w:t>ההגשה המתאימה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238A3" w:rsidRDefault="000D5765" w:rsidP="00B04E1A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להגיש את כל קבצי העבודה </w:t>
      </w:r>
      <w:r w:rsidR="001158FF">
        <w:rPr>
          <w:rFonts w:asciiTheme="majorBidi" w:hAnsiTheme="majorBidi" w:cstheme="majorBidi" w:hint="cs"/>
          <w:sz w:val="24"/>
          <w:szCs w:val="24"/>
          <w:rtl/>
        </w:rPr>
        <w:t xml:space="preserve">לתיבת ההגשה המיועדת במודל,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מכווצים ב </w:t>
      </w:r>
      <w:r w:rsidR="00B04E1A">
        <w:rPr>
          <w:rFonts w:asciiTheme="majorBidi" w:hAnsiTheme="majorBidi" w:cstheme="majorBidi"/>
          <w:sz w:val="24"/>
          <w:szCs w:val="24"/>
        </w:rPr>
        <w:t>ZIP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שם הקובץ </w:t>
      </w:r>
      <w:r w:rsidR="00C72135">
        <w:rPr>
          <w:rFonts w:asciiTheme="majorBidi" w:hAnsiTheme="majorBidi" w:cstheme="majorBidi" w:hint="cs"/>
          <w:sz w:val="24"/>
          <w:szCs w:val="24"/>
          <w:rtl/>
        </w:rPr>
        <w:t>מכיל את שתי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הת.ז של בני הזוג מופרדים בקו תחתון.</w:t>
      </w:r>
      <w:r w:rsidR="00E238A3">
        <w:rPr>
          <w:rFonts w:asciiTheme="majorBidi" w:hAnsiTheme="majorBidi" w:cstheme="majorBidi" w:hint="cs"/>
          <w:sz w:val="24"/>
          <w:szCs w:val="24"/>
          <w:rtl/>
        </w:rPr>
        <w:t xml:space="preserve"> לדוגמא:</w:t>
      </w:r>
      <w:r w:rsidR="00E238A3">
        <w:rPr>
          <w:rFonts w:asciiTheme="majorBidi" w:hAnsiTheme="majorBidi" w:cstheme="majorBidi"/>
          <w:sz w:val="24"/>
          <w:szCs w:val="24"/>
        </w:rPr>
        <w:t xml:space="preserve">   </w:t>
      </w:r>
      <w:r w:rsidR="00B04E1A">
        <w:rPr>
          <w:rFonts w:eastAsiaTheme="minorEastAsia"/>
        </w:rPr>
        <w:t>ass1_id1_id2.zip</w:t>
      </w:r>
      <w:r w:rsidR="00E238A3">
        <w:rPr>
          <w:rFonts w:asciiTheme="majorBidi" w:hAnsiTheme="majorBidi" w:cstheme="majorBidi"/>
          <w:sz w:val="24"/>
          <w:szCs w:val="24"/>
        </w:rPr>
        <w:t xml:space="preserve"> 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שאלות על העבודה יש לשאול בפורום העבודה במודל.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כל יום איחור יוריד 5 נקודות מציון העבודה.</w:t>
      </w:r>
    </w:p>
    <w:p w:rsidR="0000663D" w:rsidRDefault="0000663D" w:rsidP="0000663D">
      <w:pPr>
        <w:numPr>
          <w:ilvl w:val="0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הארכות ינתנו רק במקרים מיוחדים.</w:t>
      </w:r>
    </w:p>
    <w:p w:rsidR="0000663D" w:rsidRPr="000B5EA9" w:rsidRDefault="0000663D" w:rsidP="00543F7E">
      <w:pPr>
        <w:suppressAutoHyphens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00663D" w:rsidRDefault="0000663D">
      <w:pPr>
        <w:bidi w:val="0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br/>
      </w: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2B5975" w:rsidRPr="00DD1254" w:rsidRDefault="002B5975" w:rsidP="002B5975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D125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א</w:t>
      </w:r>
      <w:r w:rsidRPr="00DD125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D125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D125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</w:rPr>
        <w:t>WIRESHARK</w:t>
      </w:r>
    </w:p>
    <w:p w:rsidR="002B5975" w:rsidRDefault="002B5975" w:rsidP="002B597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בשאלות הבאות תלמדו לחקור קובץ </w:t>
      </w:r>
      <w:r>
        <w:rPr>
          <w:rFonts w:asciiTheme="majorBidi" w:hAnsiTheme="majorBidi" w:cstheme="majorBidi" w:hint="cs"/>
          <w:sz w:val="24"/>
          <w:szCs w:val="24"/>
        </w:rPr>
        <w:t>PCAP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שמכיל הקלטה של משתמש ולהסיק מה המשתמש עשה בגלישתו. לטובת השאלה הנ"ל יש להתקין </w:t>
      </w:r>
      <w:r w:rsidR="00674301">
        <w:fldChar w:fldCharType="begin"/>
      </w:r>
      <w:r w:rsidR="00674301">
        <w:instrText xml:space="preserve"> HYPERLINK "https://www.wireshark.org/" </w:instrText>
      </w:r>
      <w:r w:rsidR="00674301">
        <w:fldChar w:fldCharType="separate"/>
      </w:r>
      <w:r w:rsidRPr="00D42BE7">
        <w:rPr>
          <w:rStyle w:val="Hyperlink"/>
          <w:rFonts w:asciiTheme="majorBidi" w:hAnsiTheme="majorBidi" w:cstheme="majorBidi" w:hint="cs"/>
          <w:sz w:val="24"/>
          <w:szCs w:val="24"/>
        </w:rPr>
        <w:t>WIRESHARK</w:t>
      </w:r>
      <w:r w:rsidRPr="00D42BE7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674301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 המחשב. </w:t>
      </w:r>
    </w:p>
    <w:p w:rsidR="00BA678A" w:rsidRDefault="00BA678A" w:rsidP="00BA678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אנא הורד את הקובץ</w:t>
      </w:r>
      <w:r w:rsidR="004419E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4419E1">
        <w:rPr>
          <w:rFonts w:asciiTheme="majorBidi" w:hAnsiTheme="majorBidi" w:cstheme="majorBidi"/>
          <w:sz w:val="24"/>
          <w:szCs w:val="24"/>
        </w:rPr>
        <w:t>mystery.pcapng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hyperlink r:id="rId7" w:history="1">
        <w:r w:rsidRPr="00BA678A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>מהקישור הבא</w:t>
        </w:r>
      </w:hyperlink>
    </w:p>
    <w:p w:rsidR="002B5975" w:rsidRDefault="002B5975" w:rsidP="002B597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טען</w:t>
      </w:r>
      <w:r w:rsidRPr="004453DB">
        <w:rPr>
          <w:rFonts w:asciiTheme="majorBidi" w:hAnsiTheme="majorBidi" w:cstheme="majorBidi" w:hint="cs"/>
          <w:sz w:val="24"/>
          <w:szCs w:val="24"/>
          <w:rtl/>
        </w:rPr>
        <w:t xml:space="preserve"> את הקוב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ץ </w:t>
      </w:r>
      <w:r w:rsidRPr="004453DB">
        <w:rPr>
          <w:rFonts w:asciiTheme="majorBidi" w:hAnsiTheme="majorBidi" w:cstheme="majorBidi" w:hint="cs"/>
          <w:sz w:val="24"/>
          <w:szCs w:val="24"/>
        </w:rPr>
        <w:t>PCAP</w:t>
      </w:r>
      <w:r w:rsidRPr="004453D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המצורף לעבודת בית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mystery.pcapng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453DB">
        <w:rPr>
          <w:rFonts w:asciiTheme="majorBidi" w:hAnsiTheme="majorBidi" w:cstheme="majorBidi" w:hint="cs"/>
          <w:sz w:val="24"/>
          <w:szCs w:val="24"/>
          <w:rtl/>
        </w:rPr>
        <w:t xml:space="preserve">ב - </w:t>
      </w:r>
      <w:r w:rsidRPr="004453DB">
        <w:rPr>
          <w:rFonts w:asciiTheme="majorBidi" w:hAnsiTheme="majorBidi" w:cstheme="majorBidi" w:hint="cs"/>
          <w:sz w:val="24"/>
          <w:szCs w:val="24"/>
        </w:rPr>
        <w:t>WIRESHARK</w:t>
      </w:r>
      <w:r>
        <w:rPr>
          <w:rFonts w:asciiTheme="majorBidi" w:hAnsiTheme="majorBidi" w:cstheme="majorBidi" w:hint="cs"/>
          <w:sz w:val="24"/>
          <w:szCs w:val="24"/>
          <w:rtl/>
        </w:rPr>
        <w:t>. הקובץ הנ"ל מכיל הקלטה (פקטות שנשלחו והתקבלו) של משתמש.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ידוע כי במהלך ההקלטה שבוצעה המשתמש ביצע את ארבעת הפעולות הבאות: גלש ב-</w:t>
      </w:r>
      <w:r>
        <w:rPr>
          <w:rFonts w:asciiTheme="majorBidi" w:hAnsiTheme="majorBidi" w:cstheme="majorBidi" w:hint="cs"/>
          <w:sz w:val="24"/>
          <w:szCs w:val="24"/>
        </w:rPr>
        <w:t>YNET</w:t>
      </w:r>
      <w:r>
        <w:rPr>
          <w:rFonts w:asciiTheme="majorBidi" w:hAnsiTheme="majorBidi" w:cstheme="majorBidi" w:hint="cs"/>
          <w:sz w:val="24"/>
          <w:szCs w:val="24"/>
          <w:rtl/>
        </w:rPr>
        <w:t>, גלש ב-</w:t>
      </w:r>
      <w:r>
        <w:rPr>
          <w:rFonts w:asciiTheme="majorBidi" w:hAnsiTheme="majorBidi" w:cstheme="majorBidi" w:hint="cs"/>
          <w:sz w:val="24"/>
          <w:szCs w:val="24"/>
        </w:rPr>
        <w:t>ONE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והוריד פעמיים קבצים של סרטים שצולמו באיכות </w:t>
      </w:r>
      <w:r>
        <w:rPr>
          <w:rFonts w:asciiTheme="majorBidi" w:hAnsiTheme="majorBidi" w:cstheme="majorBidi"/>
          <w:sz w:val="24"/>
          <w:szCs w:val="24"/>
        </w:rPr>
        <w:t xml:space="preserve"> 4k</w:t>
      </w:r>
      <w:r>
        <w:rPr>
          <w:rFonts w:asciiTheme="majorBidi" w:hAnsiTheme="majorBidi" w:cstheme="majorBidi" w:hint="cs"/>
          <w:sz w:val="24"/>
          <w:szCs w:val="24"/>
          <w:rtl/>
        </w:rPr>
        <w:t>מגוגל דרייב.</w:t>
      </w:r>
    </w:p>
    <w:p w:rsidR="002B5975" w:rsidRDefault="002B5975" w:rsidP="002B5975">
      <w:pPr>
        <w:rPr>
          <w:rFonts w:asciiTheme="majorBidi" w:hAnsiTheme="majorBidi" w:cstheme="majorBidi"/>
          <w:b/>
          <w:bCs/>
          <w:kern w:val="32"/>
          <w:sz w:val="24"/>
          <w:szCs w:val="24"/>
          <w:u w:val="single"/>
          <w:rtl/>
        </w:rPr>
      </w:pPr>
    </w:p>
    <w:p w:rsidR="002B5975" w:rsidRDefault="002B5975" w:rsidP="00562A7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שאלה מס'</w:t>
      </w:r>
      <w:r w:rsidR="00562A77"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 xml:space="preserve"> 1</w:t>
      </w:r>
      <w:r>
        <w:rPr>
          <w:rFonts w:asciiTheme="majorBidi" w:hAnsiTheme="majorBidi" w:cstheme="majorBidi"/>
          <w:b/>
          <w:bCs/>
          <w:kern w:val="32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(15</w:t>
      </w:r>
      <w:r w:rsidRPr="0071608A">
        <w:rPr>
          <w:rFonts w:asciiTheme="majorBidi" w:hAnsiTheme="majorBidi" w:cstheme="majorBidi"/>
          <w:b/>
          <w:bCs/>
          <w:kern w:val="32"/>
          <w:sz w:val="24"/>
          <w:szCs w:val="24"/>
          <w:u w:val="single"/>
          <w:rtl/>
        </w:rPr>
        <w:t xml:space="preserve"> נק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')</w:t>
      </w:r>
      <w:r w:rsidRPr="00D104C8">
        <w:rPr>
          <w:rFonts w:asciiTheme="majorBidi" w:hAnsiTheme="majorBidi" w:cstheme="majorBidi" w:hint="cs"/>
          <w:b/>
          <w:bCs/>
          <w:kern w:val="32"/>
          <w:sz w:val="24"/>
          <w:szCs w:val="24"/>
          <w:rtl/>
        </w:rPr>
        <w:t>:</w:t>
      </w:r>
    </w:p>
    <w:p w:rsidR="002B5975" w:rsidRPr="003A1540" w:rsidRDefault="002B5975" w:rsidP="002B59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היכנס ל</w:t>
      </w:r>
      <w:r w:rsidRPr="003A1540">
        <w:rPr>
          <w:rFonts w:asciiTheme="majorBidi" w:hAnsiTheme="majorBidi" w:cstheme="majorBidi" w:hint="cs"/>
          <w:sz w:val="24"/>
          <w:szCs w:val="24"/>
        </w:rPr>
        <w:t>S</w:t>
      </w:r>
      <w:r w:rsidRPr="003A1540">
        <w:rPr>
          <w:rFonts w:asciiTheme="majorBidi" w:hAnsiTheme="majorBidi" w:cstheme="majorBidi"/>
          <w:sz w:val="24"/>
          <w:szCs w:val="24"/>
        </w:rPr>
        <w:t xml:space="preserve">tatistics -&gt; I/O Graph 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B5975" w:rsidRPr="003A1540" w:rsidRDefault="002B5975" w:rsidP="002B5975">
      <w:pPr>
        <w:rPr>
          <w:rFonts w:asciiTheme="majorBidi" w:hAnsiTheme="majorBidi" w:cstheme="majorBidi"/>
          <w:sz w:val="24"/>
          <w:szCs w:val="24"/>
        </w:rPr>
      </w:pPr>
      <w:r w:rsidRPr="003A1540">
        <w:rPr>
          <w:rFonts w:asciiTheme="majorBidi" w:hAnsiTheme="majorBidi" w:cstheme="majorBidi" w:hint="cs"/>
          <w:sz w:val="24"/>
          <w:szCs w:val="24"/>
          <w:rtl/>
        </w:rPr>
        <w:t>הצג את כמות הנתונים שנצרכה במהלך ההקלטה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ע"י בחירת השדה המתאים. </w:t>
      </w:r>
    </w:p>
    <w:p w:rsidR="002B5975" w:rsidRPr="00331B54" w:rsidRDefault="002B5975" w:rsidP="002B597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מה ה- </w:t>
      </w:r>
      <w:proofErr w:type="spellStart"/>
      <w:r>
        <w:rPr>
          <w:rFonts w:asciiTheme="majorBidi" w:hAnsiTheme="majorBidi" w:cstheme="majorBidi"/>
          <w:sz w:val="24"/>
          <w:szCs w:val="24"/>
        </w:rPr>
        <w:t>display.filter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שהשתמשת?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2B5975" w:rsidRDefault="002B5975" w:rsidP="002B597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הוסף צילום מסך של הגרף עם אגרגציה של 10 שניות.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2B5975" w:rsidRPr="006646A6" w:rsidRDefault="002B5975" w:rsidP="002B59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חזור לארגרגציה של שניה בודדת.</w:t>
      </w:r>
    </w:p>
    <w:p w:rsidR="002B5975" w:rsidRPr="00331B54" w:rsidRDefault="002B5975" w:rsidP="002B5975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האם ניתן להפריד בין הסשנים של הגלישה באתרי אינטרנט לסשנים של הורדת הקבצים על בסיס ניתוח ויזואלי של הגרף?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(5 נק')</w:t>
      </w:r>
    </w:p>
    <w:p w:rsidR="002B5975" w:rsidRPr="00331B54" w:rsidRDefault="002B5975" w:rsidP="00562A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שאלה מס'</w:t>
      </w:r>
      <w:r>
        <w:rPr>
          <w:rFonts w:asciiTheme="majorBidi" w:hAnsiTheme="majorBidi" w:cstheme="majorBidi"/>
          <w:b/>
          <w:bCs/>
          <w:kern w:val="32"/>
          <w:sz w:val="24"/>
          <w:szCs w:val="24"/>
          <w:u w:val="single"/>
        </w:rPr>
        <w:t xml:space="preserve"> </w:t>
      </w:r>
      <w:r w:rsidR="00562A77"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2</w:t>
      </w:r>
      <w:r>
        <w:rPr>
          <w:rFonts w:asciiTheme="majorBidi" w:hAnsiTheme="majorBidi" w:cstheme="majorBidi"/>
          <w:b/>
          <w:bCs/>
          <w:kern w:val="32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>(</w:t>
      </w:r>
      <w:r>
        <w:rPr>
          <w:rFonts w:asciiTheme="majorBidi" w:hAnsiTheme="majorBidi" w:cstheme="majorBidi"/>
          <w:b/>
          <w:bCs/>
          <w:kern w:val="32"/>
          <w:sz w:val="24"/>
          <w:szCs w:val="24"/>
          <w:u w:val="single"/>
        </w:rPr>
        <w:t>10</w:t>
      </w:r>
      <w:r w:rsidRPr="0071608A">
        <w:rPr>
          <w:rFonts w:asciiTheme="majorBidi" w:hAnsiTheme="majorBidi" w:cstheme="majorBidi"/>
          <w:b/>
          <w:bCs/>
          <w:kern w:val="32"/>
          <w:sz w:val="24"/>
          <w:szCs w:val="24"/>
          <w:u w:val="single"/>
          <w:rtl/>
        </w:rPr>
        <w:t xml:space="preserve"> נק</w:t>
      </w:r>
      <w:r>
        <w:rPr>
          <w:rFonts w:asciiTheme="majorBidi" w:hAnsiTheme="majorBidi" w:cstheme="majorBidi" w:hint="cs"/>
          <w:b/>
          <w:bCs/>
          <w:kern w:val="32"/>
          <w:sz w:val="24"/>
          <w:szCs w:val="24"/>
          <w:u w:val="single"/>
          <w:rtl/>
        </w:rPr>
        <w:t xml:space="preserve">'): </w:t>
      </w:r>
    </w:p>
    <w:p w:rsidR="002B5975" w:rsidRDefault="002B5975" w:rsidP="002B5975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איך ניתן לזהות איזה מהסשנים שייך לכל אתר אינטרנט?</w:t>
      </w:r>
      <w:r w:rsidRPr="00331B5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נק')</w:t>
      </w:r>
    </w:p>
    <w:p w:rsidR="002B5975" w:rsidRDefault="002B5975" w:rsidP="002B5975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אחרי כמה שניות מתחילת ההקלטה נכנס המשתמש לאתר </w:t>
      </w:r>
      <w:r>
        <w:rPr>
          <w:rFonts w:asciiTheme="majorBidi" w:hAnsiTheme="majorBidi" w:cstheme="majorBidi" w:hint="cs"/>
          <w:sz w:val="24"/>
          <w:szCs w:val="24"/>
        </w:rPr>
        <w:t>ONE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?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נק')</w:t>
      </w:r>
    </w:p>
    <w:p w:rsidR="002B5975" w:rsidRDefault="002B5975" w:rsidP="002B5975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אחרי כמה שניות מתחילת ההקלטה נכנס המשתמש לאתר </w:t>
      </w:r>
      <w:r>
        <w:rPr>
          <w:rFonts w:asciiTheme="majorBidi" w:hAnsiTheme="majorBidi" w:cstheme="majorBidi"/>
          <w:sz w:val="24"/>
          <w:szCs w:val="24"/>
        </w:rPr>
        <w:t>YNET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?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נק')</w:t>
      </w:r>
    </w:p>
    <w:p w:rsidR="002B5975" w:rsidRDefault="002B5975" w:rsidP="002B5975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באיזה אתר נוסף ביקר המשתמש בתחילת ההקלטה?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נק')</w:t>
      </w:r>
    </w:p>
    <w:p w:rsidR="002B5975" w:rsidRDefault="002B5975" w:rsidP="002B5975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השלם זמני התחלה וסיום של הפעולות שביצע המשתמש 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71608A">
        <w:rPr>
          <w:rFonts w:asciiTheme="majorBidi" w:hAnsiTheme="majorBidi" w:cstheme="majorBidi"/>
          <w:b/>
          <w:bCs/>
          <w:sz w:val="24"/>
          <w:szCs w:val="24"/>
          <w:rtl/>
        </w:rPr>
        <w:t>נק')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2B5975" w:rsidRPr="00915255" w:rsidRDefault="002B5975" w:rsidP="002B59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10"/>
        <w:gridCol w:w="2433"/>
        <w:gridCol w:w="2433"/>
      </w:tblGrid>
      <w:tr w:rsidR="002B5975" w:rsidTr="00A9492D">
        <w:tc>
          <w:tcPr>
            <w:tcW w:w="2710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 התחלה (שניות מתחילת ההקלטה)</w:t>
            </w: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 סיום (שניות מתחילת ההקלטה)</w:t>
            </w:r>
          </w:p>
        </w:tc>
      </w:tr>
      <w:tr w:rsidR="002B5975" w:rsidTr="00A9492D">
        <w:tc>
          <w:tcPr>
            <w:tcW w:w="2710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הורדת וידאו ראשון </w:t>
            </w: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2B5975" w:rsidTr="00A9492D">
        <w:tc>
          <w:tcPr>
            <w:tcW w:w="2710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הורדת וידאו שני</w:t>
            </w: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2B5975" w:rsidTr="00A9492D">
        <w:tc>
          <w:tcPr>
            <w:tcW w:w="2710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גלישה ב-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YNET</w:t>
            </w: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2B5975" w:rsidTr="00A9492D">
        <w:tc>
          <w:tcPr>
            <w:tcW w:w="2710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גלישה ב- 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ONE</w:t>
            </w: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433" w:type="dxa"/>
          </w:tcPr>
          <w:p w:rsidR="002B5975" w:rsidRDefault="002B5975" w:rsidP="00A9492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2B5975" w:rsidRDefault="002B5975" w:rsidP="002B59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5975" w:rsidRPr="006646A6" w:rsidRDefault="002B5975" w:rsidP="002B597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5975" w:rsidRPr="00D42BE7" w:rsidRDefault="002B5975" w:rsidP="002B5975">
      <w:pPr>
        <w:rPr>
          <w:rFonts w:asciiTheme="majorBidi" w:hAnsiTheme="majorBidi" w:cstheme="majorBidi"/>
          <w:sz w:val="24"/>
          <w:szCs w:val="24"/>
          <w:u w:val="single"/>
          <w:rtl/>
        </w:rPr>
      </w:pPr>
    </w:p>
    <w:p w:rsidR="0000663D" w:rsidRDefault="0000663D" w:rsidP="001C4BA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562A77" w:rsidRDefault="00562A77" w:rsidP="0067430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bookmarkStart w:id="0" w:name="_GoBack"/>
      <w:bookmarkEnd w:id="0"/>
    </w:p>
    <w:sectPr w:rsidR="00562A77" w:rsidSect="00DD3093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578045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Theme="minorHAnsi" w:eastAsiaTheme="minorHAnsi" w:hAnsiTheme="minorHAnsi" w:cs="Courier New"/>
        <w:b w:val="0"/>
        <w:bCs w:val="0"/>
      </w:rPr>
    </w:lvl>
  </w:abstractNum>
  <w:abstractNum w:abstractNumId="1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9"/>
    <w:multiLevelType w:val="multilevel"/>
    <w:tmpl w:val="FD9E5A62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517"/>
        </w:tabs>
        <w:ind w:left="1517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2957"/>
        </w:tabs>
        <w:ind w:left="2957" w:hanging="360"/>
      </w:pPr>
    </w:lvl>
    <w:lvl w:ilvl="5">
      <w:start w:val="1"/>
      <w:numFmt w:val="lowerRoman"/>
      <w:lvlText w:val="%6."/>
      <w:lvlJc w:val="right"/>
      <w:pPr>
        <w:tabs>
          <w:tab w:val="num" w:pos="3677"/>
        </w:tabs>
        <w:ind w:left="3677" w:hanging="180"/>
      </w:pPr>
    </w:lvl>
    <w:lvl w:ilvl="6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>
      <w:start w:val="1"/>
      <w:numFmt w:val="lowerLetter"/>
      <w:lvlText w:val="%8."/>
      <w:lvlJc w:val="left"/>
      <w:pPr>
        <w:tabs>
          <w:tab w:val="num" w:pos="5117"/>
        </w:tabs>
        <w:ind w:left="5117" w:hanging="360"/>
      </w:pPr>
    </w:lvl>
    <w:lvl w:ilvl="8">
      <w:start w:val="1"/>
      <w:numFmt w:val="lowerRoman"/>
      <w:lvlText w:val="%9."/>
      <w:lvlJc w:val="right"/>
      <w:pPr>
        <w:tabs>
          <w:tab w:val="num" w:pos="5837"/>
        </w:tabs>
        <w:ind w:left="5837" w:hanging="180"/>
      </w:pPr>
    </w:lvl>
  </w:abstractNum>
  <w:abstractNum w:abstractNumId="4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369108F"/>
    <w:multiLevelType w:val="hybridMultilevel"/>
    <w:tmpl w:val="CD12A3EA"/>
    <w:lvl w:ilvl="0" w:tplc="E6E2F9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E583C"/>
    <w:multiLevelType w:val="hybridMultilevel"/>
    <w:tmpl w:val="2AC8C01A"/>
    <w:lvl w:ilvl="0" w:tplc="236A15A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1240A"/>
    <w:multiLevelType w:val="hybridMultilevel"/>
    <w:tmpl w:val="8BEE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052EC"/>
    <w:multiLevelType w:val="hybridMultilevel"/>
    <w:tmpl w:val="8CE499F2"/>
    <w:lvl w:ilvl="0" w:tplc="41ACCB4C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93C5C"/>
    <w:multiLevelType w:val="hybridMultilevel"/>
    <w:tmpl w:val="B4280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BD2DF7"/>
    <w:multiLevelType w:val="hybridMultilevel"/>
    <w:tmpl w:val="ADC4D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DA084A"/>
    <w:multiLevelType w:val="hybridMultilevel"/>
    <w:tmpl w:val="8CE499F2"/>
    <w:lvl w:ilvl="0" w:tplc="41ACCB4C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F25EC"/>
    <w:multiLevelType w:val="hybridMultilevel"/>
    <w:tmpl w:val="EF8A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E5BCA"/>
    <w:multiLevelType w:val="hybridMultilevel"/>
    <w:tmpl w:val="FADC4E28"/>
    <w:lvl w:ilvl="0" w:tplc="3468EEE8">
      <w:start w:val="1"/>
      <w:numFmt w:val="hebrew1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5" w15:restartNumberingAfterBreak="0">
    <w:nsid w:val="1E8A5789"/>
    <w:multiLevelType w:val="hybridMultilevel"/>
    <w:tmpl w:val="D02E2BA6"/>
    <w:lvl w:ilvl="0" w:tplc="F62C7A1C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C17D3"/>
    <w:multiLevelType w:val="hybridMultilevel"/>
    <w:tmpl w:val="1D2E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433991"/>
    <w:multiLevelType w:val="hybridMultilevel"/>
    <w:tmpl w:val="1D548444"/>
    <w:lvl w:ilvl="0" w:tplc="AC4081F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F77B6"/>
    <w:multiLevelType w:val="hybridMultilevel"/>
    <w:tmpl w:val="F38CEE7C"/>
    <w:lvl w:ilvl="0" w:tplc="B7B053E6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71F60"/>
    <w:multiLevelType w:val="hybridMultilevel"/>
    <w:tmpl w:val="8D64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C59FB"/>
    <w:multiLevelType w:val="hybridMultilevel"/>
    <w:tmpl w:val="A3EAB226"/>
    <w:lvl w:ilvl="0" w:tplc="13E484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4235C"/>
    <w:multiLevelType w:val="hybridMultilevel"/>
    <w:tmpl w:val="B2FCFF6E"/>
    <w:lvl w:ilvl="0" w:tplc="CA34A1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1031B"/>
    <w:multiLevelType w:val="singleLevel"/>
    <w:tmpl w:val="0409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23" w15:restartNumberingAfterBreak="0">
    <w:nsid w:val="4580148C"/>
    <w:multiLevelType w:val="hybridMultilevel"/>
    <w:tmpl w:val="CFD24B4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 w15:restartNumberingAfterBreak="0">
    <w:nsid w:val="46474810"/>
    <w:multiLevelType w:val="hybridMultilevel"/>
    <w:tmpl w:val="2AC8C01A"/>
    <w:lvl w:ilvl="0" w:tplc="236A15A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A5737"/>
    <w:multiLevelType w:val="hybridMultilevel"/>
    <w:tmpl w:val="2EA60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BC0FDB"/>
    <w:multiLevelType w:val="hybridMultilevel"/>
    <w:tmpl w:val="54DE48A6"/>
    <w:lvl w:ilvl="0" w:tplc="452E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70C2F"/>
    <w:multiLevelType w:val="hybridMultilevel"/>
    <w:tmpl w:val="3788C8F8"/>
    <w:lvl w:ilvl="0" w:tplc="3F1EB5E8">
      <w:start w:val="6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13505"/>
    <w:multiLevelType w:val="hybridMultilevel"/>
    <w:tmpl w:val="473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E4629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40FA"/>
    <w:multiLevelType w:val="hybridMultilevel"/>
    <w:tmpl w:val="D02E2BA6"/>
    <w:lvl w:ilvl="0" w:tplc="F62C7A1C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344"/>
    <w:multiLevelType w:val="hybridMultilevel"/>
    <w:tmpl w:val="0B80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9413D"/>
    <w:multiLevelType w:val="hybridMultilevel"/>
    <w:tmpl w:val="67FE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6253B"/>
    <w:multiLevelType w:val="hybridMultilevel"/>
    <w:tmpl w:val="0936D1DE"/>
    <w:lvl w:ilvl="0" w:tplc="68E4629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21EEA"/>
    <w:multiLevelType w:val="hybridMultilevel"/>
    <w:tmpl w:val="FB604E76"/>
    <w:lvl w:ilvl="0" w:tplc="0960E5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6A6852"/>
    <w:multiLevelType w:val="hybridMultilevel"/>
    <w:tmpl w:val="CCD49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D54C6"/>
    <w:multiLevelType w:val="hybridMultilevel"/>
    <w:tmpl w:val="1D548444"/>
    <w:lvl w:ilvl="0" w:tplc="AC4081F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16554"/>
    <w:multiLevelType w:val="hybridMultilevel"/>
    <w:tmpl w:val="B1187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EAE3EA5"/>
    <w:multiLevelType w:val="hybridMultilevel"/>
    <w:tmpl w:val="EBD4C796"/>
    <w:lvl w:ilvl="0" w:tplc="3BE42B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8"/>
  </w:num>
  <w:num w:numId="4">
    <w:abstractNumId w:val="1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31"/>
  </w:num>
  <w:num w:numId="12">
    <w:abstractNumId w:val="22"/>
  </w:num>
  <w:num w:numId="13">
    <w:abstractNumId w:val="26"/>
  </w:num>
  <w:num w:numId="14">
    <w:abstractNumId w:val="10"/>
  </w:num>
  <w:num w:numId="15">
    <w:abstractNumId w:val="25"/>
  </w:num>
  <w:num w:numId="16">
    <w:abstractNumId w:val="30"/>
  </w:num>
  <w:num w:numId="17">
    <w:abstractNumId w:val="32"/>
  </w:num>
  <w:num w:numId="18">
    <w:abstractNumId w:val="21"/>
  </w:num>
  <w:num w:numId="19">
    <w:abstractNumId w:val="15"/>
  </w:num>
  <w:num w:numId="20">
    <w:abstractNumId w:val="29"/>
  </w:num>
  <w:num w:numId="21">
    <w:abstractNumId w:val="18"/>
  </w:num>
  <w:num w:numId="22">
    <w:abstractNumId w:val="36"/>
  </w:num>
  <w:num w:numId="23">
    <w:abstractNumId w:val="7"/>
  </w:num>
  <w:num w:numId="24">
    <w:abstractNumId w:val="11"/>
  </w:num>
  <w:num w:numId="25">
    <w:abstractNumId w:val="27"/>
  </w:num>
  <w:num w:numId="26">
    <w:abstractNumId w:val="23"/>
  </w:num>
  <w:num w:numId="27">
    <w:abstractNumId w:val="33"/>
  </w:num>
  <w:num w:numId="28">
    <w:abstractNumId w:val="8"/>
  </w:num>
  <w:num w:numId="29">
    <w:abstractNumId w:val="14"/>
  </w:num>
  <w:num w:numId="30">
    <w:abstractNumId w:val="6"/>
  </w:num>
  <w:num w:numId="31">
    <w:abstractNumId w:val="24"/>
  </w:num>
  <w:num w:numId="32">
    <w:abstractNumId w:val="20"/>
  </w:num>
  <w:num w:numId="33">
    <w:abstractNumId w:val="37"/>
  </w:num>
  <w:num w:numId="34">
    <w:abstractNumId w:val="17"/>
  </w:num>
  <w:num w:numId="35">
    <w:abstractNumId w:val="35"/>
  </w:num>
  <w:num w:numId="36">
    <w:abstractNumId w:val="9"/>
  </w:num>
  <w:num w:numId="37">
    <w:abstractNumId w:val="12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3"/>
    <w:rsid w:val="0000340D"/>
    <w:rsid w:val="0000663D"/>
    <w:rsid w:val="00011EE1"/>
    <w:rsid w:val="00012B97"/>
    <w:rsid w:val="00025893"/>
    <w:rsid w:val="000374E7"/>
    <w:rsid w:val="00072B57"/>
    <w:rsid w:val="000855D8"/>
    <w:rsid w:val="000A37BD"/>
    <w:rsid w:val="000A5824"/>
    <w:rsid w:val="000B122C"/>
    <w:rsid w:val="000B1E00"/>
    <w:rsid w:val="000B2E98"/>
    <w:rsid w:val="000B5EA9"/>
    <w:rsid w:val="000C277A"/>
    <w:rsid w:val="000C6F2F"/>
    <w:rsid w:val="000C7DC1"/>
    <w:rsid w:val="000D275F"/>
    <w:rsid w:val="000D5765"/>
    <w:rsid w:val="000D787C"/>
    <w:rsid w:val="000E763B"/>
    <w:rsid w:val="000F2DD5"/>
    <w:rsid w:val="0011016E"/>
    <w:rsid w:val="00112D77"/>
    <w:rsid w:val="001158FF"/>
    <w:rsid w:val="0012719B"/>
    <w:rsid w:val="001272B2"/>
    <w:rsid w:val="00127D56"/>
    <w:rsid w:val="001328D3"/>
    <w:rsid w:val="001331AE"/>
    <w:rsid w:val="0016478D"/>
    <w:rsid w:val="00166B69"/>
    <w:rsid w:val="00166F1A"/>
    <w:rsid w:val="00170C60"/>
    <w:rsid w:val="001718FB"/>
    <w:rsid w:val="001739C0"/>
    <w:rsid w:val="00181F0E"/>
    <w:rsid w:val="00192874"/>
    <w:rsid w:val="001A23E6"/>
    <w:rsid w:val="001A2DB9"/>
    <w:rsid w:val="001A6861"/>
    <w:rsid w:val="001C4BA9"/>
    <w:rsid w:val="001C6D8C"/>
    <w:rsid w:val="001D0FDC"/>
    <w:rsid w:val="001D2784"/>
    <w:rsid w:val="001D6ADE"/>
    <w:rsid w:val="001E2F21"/>
    <w:rsid w:val="001E7D3C"/>
    <w:rsid w:val="001F566A"/>
    <w:rsid w:val="001F749A"/>
    <w:rsid w:val="00204856"/>
    <w:rsid w:val="00205043"/>
    <w:rsid w:val="0021646C"/>
    <w:rsid w:val="002352DD"/>
    <w:rsid w:val="002477EE"/>
    <w:rsid w:val="00260DEB"/>
    <w:rsid w:val="002702AD"/>
    <w:rsid w:val="00270BDF"/>
    <w:rsid w:val="00272D9D"/>
    <w:rsid w:val="00272F30"/>
    <w:rsid w:val="00273654"/>
    <w:rsid w:val="0027709F"/>
    <w:rsid w:val="002837E3"/>
    <w:rsid w:val="002848A0"/>
    <w:rsid w:val="002A080F"/>
    <w:rsid w:val="002B30D8"/>
    <w:rsid w:val="002B5975"/>
    <w:rsid w:val="002C116C"/>
    <w:rsid w:val="002D2596"/>
    <w:rsid w:val="002F0F71"/>
    <w:rsid w:val="00313450"/>
    <w:rsid w:val="00321D1E"/>
    <w:rsid w:val="00331B54"/>
    <w:rsid w:val="00335AC9"/>
    <w:rsid w:val="00336784"/>
    <w:rsid w:val="003514BE"/>
    <w:rsid w:val="00351C56"/>
    <w:rsid w:val="00373225"/>
    <w:rsid w:val="003743C7"/>
    <w:rsid w:val="00381EDF"/>
    <w:rsid w:val="00392BC4"/>
    <w:rsid w:val="0039415D"/>
    <w:rsid w:val="003A0B18"/>
    <w:rsid w:val="003A0B32"/>
    <w:rsid w:val="003A1540"/>
    <w:rsid w:val="003A7525"/>
    <w:rsid w:val="003B12F6"/>
    <w:rsid w:val="003C262A"/>
    <w:rsid w:val="003C564A"/>
    <w:rsid w:val="003C7016"/>
    <w:rsid w:val="003D6BDF"/>
    <w:rsid w:val="003E3AAC"/>
    <w:rsid w:val="003F140A"/>
    <w:rsid w:val="003F5A6A"/>
    <w:rsid w:val="003F6090"/>
    <w:rsid w:val="00407A4A"/>
    <w:rsid w:val="00411FA2"/>
    <w:rsid w:val="00416129"/>
    <w:rsid w:val="004168CA"/>
    <w:rsid w:val="004218D5"/>
    <w:rsid w:val="00430400"/>
    <w:rsid w:val="00430497"/>
    <w:rsid w:val="004419E1"/>
    <w:rsid w:val="004453DB"/>
    <w:rsid w:val="00453535"/>
    <w:rsid w:val="0046465E"/>
    <w:rsid w:val="004811BA"/>
    <w:rsid w:val="004822B7"/>
    <w:rsid w:val="00487880"/>
    <w:rsid w:val="00497A5C"/>
    <w:rsid w:val="004A140E"/>
    <w:rsid w:val="004A6EC3"/>
    <w:rsid w:val="004B5BB1"/>
    <w:rsid w:val="004C0638"/>
    <w:rsid w:val="004C63BC"/>
    <w:rsid w:val="004D0529"/>
    <w:rsid w:val="004D1714"/>
    <w:rsid w:val="004D2468"/>
    <w:rsid w:val="004F1D84"/>
    <w:rsid w:val="005032CD"/>
    <w:rsid w:val="00505947"/>
    <w:rsid w:val="00513F0F"/>
    <w:rsid w:val="00514A95"/>
    <w:rsid w:val="00515648"/>
    <w:rsid w:val="0053178B"/>
    <w:rsid w:val="00532B34"/>
    <w:rsid w:val="00532E97"/>
    <w:rsid w:val="00542863"/>
    <w:rsid w:val="00543F7E"/>
    <w:rsid w:val="0055316D"/>
    <w:rsid w:val="00562A77"/>
    <w:rsid w:val="005739B5"/>
    <w:rsid w:val="0058197F"/>
    <w:rsid w:val="00583C1B"/>
    <w:rsid w:val="00586E8D"/>
    <w:rsid w:val="005921AF"/>
    <w:rsid w:val="00594F55"/>
    <w:rsid w:val="005A3F78"/>
    <w:rsid w:val="005A6843"/>
    <w:rsid w:val="005B3B13"/>
    <w:rsid w:val="005C1099"/>
    <w:rsid w:val="005E0DED"/>
    <w:rsid w:val="005E2FCE"/>
    <w:rsid w:val="005E6DD4"/>
    <w:rsid w:val="005E718B"/>
    <w:rsid w:val="0060391C"/>
    <w:rsid w:val="006318A7"/>
    <w:rsid w:val="00637FF9"/>
    <w:rsid w:val="006434A1"/>
    <w:rsid w:val="006646A6"/>
    <w:rsid w:val="00674301"/>
    <w:rsid w:val="00674941"/>
    <w:rsid w:val="00683D58"/>
    <w:rsid w:val="00690AE3"/>
    <w:rsid w:val="006917E7"/>
    <w:rsid w:val="006949D4"/>
    <w:rsid w:val="006A28AC"/>
    <w:rsid w:val="006B5762"/>
    <w:rsid w:val="006C1329"/>
    <w:rsid w:val="006D2341"/>
    <w:rsid w:val="006E0487"/>
    <w:rsid w:val="006F4EB7"/>
    <w:rsid w:val="0071608A"/>
    <w:rsid w:val="00724EBF"/>
    <w:rsid w:val="0072520A"/>
    <w:rsid w:val="007324D9"/>
    <w:rsid w:val="007408EA"/>
    <w:rsid w:val="0074290F"/>
    <w:rsid w:val="007842CF"/>
    <w:rsid w:val="007931EE"/>
    <w:rsid w:val="007942DF"/>
    <w:rsid w:val="007A5370"/>
    <w:rsid w:val="007A5599"/>
    <w:rsid w:val="007A6107"/>
    <w:rsid w:val="007B673F"/>
    <w:rsid w:val="007B6C69"/>
    <w:rsid w:val="007C3B3C"/>
    <w:rsid w:val="007D29B7"/>
    <w:rsid w:val="007D4399"/>
    <w:rsid w:val="007E1F2F"/>
    <w:rsid w:val="007E7B4E"/>
    <w:rsid w:val="007F16A9"/>
    <w:rsid w:val="008007EF"/>
    <w:rsid w:val="00806176"/>
    <w:rsid w:val="00806D0F"/>
    <w:rsid w:val="00840972"/>
    <w:rsid w:val="00843B01"/>
    <w:rsid w:val="00851DA7"/>
    <w:rsid w:val="00864CC8"/>
    <w:rsid w:val="00870427"/>
    <w:rsid w:val="00875A4F"/>
    <w:rsid w:val="008840B9"/>
    <w:rsid w:val="00893E53"/>
    <w:rsid w:val="008A3F55"/>
    <w:rsid w:val="008D2831"/>
    <w:rsid w:val="008D2EBD"/>
    <w:rsid w:val="008D4066"/>
    <w:rsid w:val="008E2B3E"/>
    <w:rsid w:val="008E7CC2"/>
    <w:rsid w:val="008F2304"/>
    <w:rsid w:val="008F3A31"/>
    <w:rsid w:val="008F6596"/>
    <w:rsid w:val="00915255"/>
    <w:rsid w:val="00915EFF"/>
    <w:rsid w:val="00916DB6"/>
    <w:rsid w:val="0092246F"/>
    <w:rsid w:val="00922AC6"/>
    <w:rsid w:val="00925DC0"/>
    <w:rsid w:val="00940928"/>
    <w:rsid w:val="009422B2"/>
    <w:rsid w:val="00946549"/>
    <w:rsid w:val="00950E2A"/>
    <w:rsid w:val="00961696"/>
    <w:rsid w:val="00961F78"/>
    <w:rsid w:val="00966491"/>
    <w:rsid w:val="00967511"/>
    <w:rsid w:val="00975828"/>
    <w:rsid w:val="009851BB"/>
    <w:rsid w:val="009876EF"/>
    <w:rsid w:val="00996EBF"/>
    <w:rsid w:val="009A68D9"/>
    <w:rsid w:val="009B75EC"/>
    <w:rsid w:val="009C43A8"/>
    <w:rsid w:val="009D743B"/>
    <w:rsid w:val="009E1798"/>
    <w:rsid w:val="009E3779"/>
    <w:rsid w:val="009E5812"/>
    <w:rsid w:val="009F48E5"/>
    <w:rsid w:val="009F6A84"/>
    <w:rsid w:val="00A05F44"/>
    <w:rsid w:val="00A301CC"/>
    <w:rsid w:val="00A35BA9"/>
    <w:rsid w:val="00A44A95"/>
    <w:rsid w:val="00A53604"/>
    <w:rsid w:val="00A6693F"/>
    <w:rsid w:val="00A73DCA"/>
    <w:rsid w:val="00A8270E"/>
    <w:rsid w:val="00A85385"/>
    <w:rsid w:val="00A86792"/>
    <w:rsid w:val="00A97832"/>
    <w:rsid w:val="00AB2FDA"/>
    <w:rsid w:val="00AB32F4"/>
    <w:rsid w:val="00AC46D8"/>
    <w:rsid w:val="00AC6526"/>
    <w:rsid w:val="00AD29C2"/>
    <w:rsid w:val="00AE6208"/>
    <w:rsid w:val="00AF046F"/>
    <w:rsid w:val="00AF3BC2"/>
    <w:rsid w:val="00AF7A97"/>
    <w:rsid w:val="00B0099C"/>
    <w:rsid w:val="00B04E1A"/>
    <w:rsid w:val="00B115B4"/>
    <w:rsid w:val="00B133C6"/>
    <w:rsid w:val="00B2005D"/>
    <w:rsid w:val="00B2171B"/>
    <w:rsid w:val="00B30721"/>
    <w:rsid w:val="00B373EE"/>
    <w:rsid w:val="00B478C7"/>
    <w:rsid w:val="00B52B77"/>
    <w:rsid w:val="00B7206F"/>
    <w:rsid w:val="00B757A0"/>
    <w:rsid w:val="00B825CA"/>
    <w:rsid w:val="00B832E7"/>
    <w:rsid w:val="00B83E5B"/>
    <w:rsid w:val="00B86155"/>
    <w:rsid w:val="00B92DD1"/>
    <w:rsid w:val="00BA678A"/>
    <w:rsid w:val="00BC1682"/>
    <w:rsid w:val="00BC5711"/>
    <w:rsid w:val="00C021A9"/>
    <w:rsid w:val="00C04404"/>
    <w:rsid w:val="00C17977"/>
    <w:rsid w:val="00C2324D"/>
    <w:rsid w:val="00C235A7"/>
    <w:rsid w:val="00C40EE8"/>
    <w:rsid w:val="00C413E6"/>
    <w:rsid w:val="00C611C4"/>
    <w:rsid w:val="00C64A53"/>
    <w:rsid w:val="00C72135"/>
    <w:rsid w:val="00C769E7"/>
    <w:rsid w:val="00C77EE4"/>
    <w:rsid w:val="00C8241A"/>
    <w:rsid w:val="00C82972"/>
    <w:rsid w:val="00CB2BA4"/>
    <w:rsid w:val="00CD16BB"/>
    <w:rsid w:val="00CD1D63"/>
    <w:rsid w:val="00CD3A27"/>
    <w:rsid w:val="00CE075F"/>
    <w:rsid w:val="00CE22DD"/>
    <w:rsid w:val="00D0057F"/>
    <w:rsid w:val="00D104C8"/>
    <w:rsid w:val="00D15A46"/>
    <w:rsid w:val="00D205BD"/>
    <w:rsid w:val="00D21B26"/>
    <w:rsid w:val="00D23772"/>
    <w:rsid w:val="00D412AD"/>
    <w:rsid w:val="00D42BE7"/>
    <w:rsid w:val="00D47C7A"/>
    <w:rsid w:val="00D51379"/>
    <w:rsid w:val="00D51ED2"/>
    <w:rsid w:val="00D60872"/>
    <w:rsid w:val="00D66155"/>
    <w:rsid w:val="00D7158B"/>
    <w:rsid w:val="00D8065D"/>
    <w:rsid w:val="00D84C37"/>
    <w:rsid w:val="00D95676"/>
    <w:rsid w:val="00DA40C2"/>
    <w:rsid w:val="00DB1771"/>
    <w:rsid w:val="00DB6CCA"/>
    <w:rsid w:val="00DC2383"/>
    <w:rsid w:val="00DC4D5B"/>
    <w:rsid w:val="00DD0C29"/>
    <w:rsid w:val="00DD1254"/>
    <w:rsid w:val="00DD3093"/>
    <w:rsid w:val="00DD445E"/>
    <w:rsid w:val="00DE44C8"/>
    <w:rsid w:val="00DF3DC0"/>
    <w:rsid w:val="00E05BB0"/>
    <w:rsid w:val="00E16533"/>
    <w:rsid w:val="00E21524"/>
    <w:rsid w:val="00E238A3"/>
    <w:rsid w:val="00E25864"/>
    <w:rsid w:val="00E45761"/>
    <w:rsid w:val="00E577BC"/>
    <w:rsid w:val="00E60C45"/>
    <w:rsid w:val="00E65382"/>
    <w:rsid w:val="00E65770"/>
    <w:rsid w:val="00E65FD9"/>
    <w:rsid w:val="00E666E7"/>
    <w:rsid w:val="00E67838"/>
    <w:rsid w:val="00E8112C"/>
    <w:rsid w:val="00EA704B"/>
    <w:rsid w:val="00EB430D"/>
    <w:rsid w:val="00ED5C33"/>
    <w:rsid w:val="00EF52BC"/>
    <w:rsid w:val="00F11E7C"/>
    <w:rsid w:val="00F1550B"/>
    <w:rsid w:val="00F2782F"/>
    <w:rsid w:val="00F36711"/>
    <w:rsid w:val="00F60106"/>
    <w:rsid w:val="00F66BEA"/>
    <w:rsid w:val="00F757E5"/>
    <w:rsid w:val="00F8011B"/>
    <w:rsid w:val="00F81791"/>
    <w:rsid w:val="00F93211"/>
    <w:rsid w:val="00F952E1"/>
    <w:rsid w:val="00F95756"/>
    <w:rsid w:val="00FA1005"/>
    <w:rsid w:val="00FA4356"/>
    <w:rsid w:val="00FA532A"/>
    <w:rsid w:val="00FA6CFE"/>
    <w:rsid w:val="00FD04F8"/>
    <w:rsid w:val="00FD3821"/>
    <w:rsid w:val="00FD4EC1"/>
    <w:rsid w:val="00FE5A67"/>
    <w:rsid w:val="00FE6B58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4D79"/>
  <w15:chartTrackingRefBased/>
  <w15:docId w15:val="{905318A3-F6BA-404E-947D-FBEF798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C4D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67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6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2D77"/>
    <w:rPr>
      <w:color w:val="808080"/>
    </w:rPr>
  </w:style>
  <w:style w:type="table" w:styleId="TableGrid">
    <w:name w:val="Table Grid"/>
    <w:basedOn w:val="TableNormal"/>
    <w:uiPriority w:val="59"/>
    <w:rsid w:val="00851D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23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ChJacmsbwGPFb9vdjEy6qsgvvh4vYrAR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EBFC-77FB-439E-9056-3CF9DEC9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 Nassi</cp:lastModifiedBy>
  <cp:revision>60</cp:revision>
  <cp:lastPrinted>2018-04-08T01:43:00Z</cp:lastPrinted>
  <dcterms:created xsi:type="dcterms:W3CDTF">2019-02-04T14:35:00Z</dcterms:created>
  <dcterms:modified xsi:type="dcterms:W3CDTF">2019-03-16T19:30:00Z</dcterms:modified>
</cp:coreProperties>
</file>