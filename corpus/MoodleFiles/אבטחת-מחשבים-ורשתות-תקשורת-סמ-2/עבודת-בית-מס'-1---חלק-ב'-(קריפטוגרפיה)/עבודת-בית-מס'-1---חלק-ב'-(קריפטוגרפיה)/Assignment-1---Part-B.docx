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95" w:rsidRDefault="00514A95" w:rsidP="00514A95">
      <w:pPr>
        <w:jc w:val="center"/>
        <w:rPr>
          <w:rFonts w:ascii="Tahoma" w:hAnsi="Tahoma" w:cs="Tahoma"/>
          <w:b/>
          <w:bCs/>
          <w:sz w:val="20"/>
          <w:szCs w:val="20"/>
          <w:rtl/>
        </w:rPr>
      </w:pPr>
      <w:r w:rsidRPr="00B14795"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633AD68B" wp14:editId="63458DE7">
            <wp:extent cx="2596515" cy="509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95" w:rsidRPr="0070648F" w:rsidRDefault="00514A95" w:rsidP="00514A95">
      <w:pPr>
        <w:jc w:val="center"/>
        <w:rPr>
          <w:rFonts w:ascii="Tahoma" w:hAnsi="Tahoma" w:cs="Tahoma"/>
          <w:b/>
          <w:bCs/>
          <w:color w:val="800000"/>
          <w:sz w:val="20"/>
          <w:szCs w:val="20"/>
          <w:rtl/>
        </w:rPr>
      </w:pPr>
      <w:r w:rsidRPr="0070648F">
        <w:rPr>
          <w:rFonts w:ascii="Tahoma" w:hAnsi="Tahoma" w:cs="Tahoma"/>
          <w:b/>
          <w:bCs/>
          <w:color w:val="800000"/>
          <w:sz w:val="20"/>
          <w:szCs w:val="20"/>
        </w:rPr>
        <w:t>The Department of Information Systems Engineering</w:t>
      </w:r>
    </w:p>
    <w:p w:rsidR="00514A95" w:rsidRDefault="0000663D" w:rsidP="00514A95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אבטחת מחשבים ורשתות תקשורת</w:t>
      </w:r>
    </w:p>
    <w:p w:rsidR="00514A95" w:rsidRDefault="0000663D" w:rsidP="0000663D">
      <w:pPr>
        <w:jc w:val="center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עבודה מס' 1</w:t>
      </w:r>
    </w:p>
    <w:p w:rsidR="0000663D" w:rsidRPr="0000663D" w:rsidRDefault="0000663D" w:rsidP="0000663D">
      <w:pPr>
        <w:jc w:val="center"/>
        <w:rPr>
          <w:rFonts w:ascii="Tahoma" w:hAnsi="Tahoma" w:cs="Tahoma"/>
          <w:b/>
          <w:bCs/>
        </w:rPr>
      </w:pPr>
    </w:p>
    <w:p w:rsidR="00514A95" w:rsidRPr="0070648F" w:rsidRDefault="0000663D" w:rsidP="00514A95">
      <w:pPr>
        <w:jc w:val="center"/>
        <w:rPr>
          <w:rFonts w:ascii="Cambria" w:hAnsi="Cambria"/>
          <w:b/>
          <w:bCs/>
          <w:kern w:val="32"/>
          <w:sz w:val="32"/>
          <w:szCs w:val="32"/>
          <w:u w:val="single"/>
          <w:rtl/>
        </w:rPr>
      </w:pPr>
      <w:r>
        <w:rPr>
          <w:rFonts w:ascii="Cambria" w:hAnsi="Cambria" w:hint="cs"/>
          <w:b/>
          <w:bCs/>
          <w:kern w:val="32"/>
          <w:sz w:val="32"/>
          <w:szCs w:val="32"/>
          <w:u w:val="single"/>
          <w:rtl/>
        </w:rPr>
        <w:t>הוראות הגשה</w:t>
      </w:r>
    </w:p>
    <w:p w:rsidR="00514A95" w:rsidRPr="00BA7267" w:rsidRDefault="00514A95" w:rsidP="00514A95">
      <w:pPr>
        <w:jc w:val="center"/>
        <w:rPr>
          <w:rFonts w:cs="Courier New"/>
          <w:b/>
          <w:bCs/>
          <w:u w:val="single"/>
        </w:rPr>
      </w:pPr>
    </w:p>
    <w:p w:rsidR="0000663D" w:rsidRDefault="0000663D" w:rsidP="0000663D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לעבודה יש שני חלקים.</w:t>
      </w:r>
    </w:p>
    <w:p w:rsidR="00DD0C29" w:rsidRDefault="00DD0C29" w:rsidP="00DD0C29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את החלק הראשון (</w:t>
      </w:r>
      <w:r>
        <w:rPr>
          <w:rFonts w:asciiTheme="majorBidi" w:hAnsiTheme="majorBidi" w:cstheme="majorBidi" w:hint="cs"/>
          <w:sz w:val="24"/>
          <w:szCs w:val="24"/>
        </w:rPr>
        <w:t>WIRESHARK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), אתם מתבקשים להגיש עד לתאריך 20/5/19 בשעה 23:00 </w:t>
      </w:r>
      <w:r w:rsidR="00EA704B">
        <w:rPr>
          <w:rFonts w:asciiTheme="majorBidi" w:hAnsiTheme="majorBidi" w:cstheme="majorBidi" w:hint="cs"/>
          <w:sz w:val="24"/>
          <w:szCs w:val="24"/>
          <w:rtl/>
        </w:rPr>
        <w:t xml:space="preserve">במערכת מודל </w:t>
      </w:r>
      <w:r>
        <w:rPr>
          <w:rFonts w:asciiTheme="majorBidi" w:hAnsiTheme="majorBidi" w:cstheme="majorBidi" w:hint="cs"/>
          <w:sz w:val="24"/>
          <w:szCs w:val="24"/>
          <w:rtl/>
        </w:rPr>
        <w:t>לתיבת ההגשה המתאימה.</w:t>
      </w:r>
    </w:p>
    <w:p w:rsidR="0000663D" w:rsidRDefault="0000663D" w:rsidP="00EA704B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את החלק ה</w:t>
      </w:r>
      <w:r w:rsidR="00DD0C29">
        <w:rPr>
          <w:rFonts w:asciiTheme="majorBidi" w:hAnsiTheme="majorBidi" w:cstheme="majorBidi" w:hint="cs"/>
          <w:sz w:val="24"/>
          <w:szCs w:val="24"/>
          <w:rtl/>
        </w:rPr>
        <w:t>שני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(קריפטוגרפיה), אתם מתבקשים להגיש עד לתאריך 10/4/19 בשעה 23:00 </w:t>
      </w:r>
      <w:r w:rsidR="00EA704B">
        <w:rPr>
          <w:rFonts w:asciiTheme="majorBidi" w:hAnsiTheme="majorBidi" w:cstheme="majorBidi" w:hint="cs"/>
          <w:sz w:val="24"/>
          <w:szCs w:val="24"/>
          <w:rtl/>
        </w:rPr>
        <w:t>במ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ערכת מודל לתיבת </w:t>
      </w:r>
      <w:r w:rsidR="00DD0C29">
        <w:rPr>
          <w:rFonts w:asciiTheme="majorBidi" w:hAnsiTheme="majorBidi" w:cstheme="majorBidi" w:hint="cs"/>
          <w:sz w:val="24"/>
          <w:szCs w:val="24"/>
          <w:rtl/>
        </w:rPr>
        <w:t>ההגשה המתאימה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238A3" w:rsidRDefault="000D5765" w:rsidP="00B04E1A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להגיש את כל קבצי העבודה </w:t>
      </w:r>
      <w:r w:rsidR="001158FF">
        <w:rPr>
          <w:rFonts w:asciiTheme="majorBidi" w:hAnsiTheme="majorBidi" w:cstheme="majorBidi" w:hint="cs"/>
          <w:sz w:val="24"/>
          <w:szCs w:val="24"/>
          <w:rtl/>
        </w:rPr>
        <w:t xml:space="preserve">לתיבת ההגשה המיועדת במודל,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מכווצים ב </w:t>
      </w:r>
      <w:r w:rsidR="00B04E1A">
        <w:rPr>
          <w:rFonts w:asciiTheme="majorBidi" w:hAnsiTheme="majorBidi" w:cstheme="majorBidi"/>
          <w:sz w:val="24"/>
          <w:szCs w:val="24"/>
        </w:rPr>
        <w:t>ZIP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כאשר שם הקובץ </w:t>
      </w:r>
      <w:r w:rsidR="00C72135">
        <w:rPr>
          <w:rFonts w:asciiTheme="majorBidi" w:hAnsiTheme="majorBidi" w:cstheme="majorBidi" w:hint="cs"/>
          <w:sz w:val="24"/>
          <w:szCs w:val="24"/>
          <w:rtl/>
        </w:rPr>
        <w:t>מכיל את שתי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הת.ז של בני הזוג מופרדים בקו תחתון.</w:t>
      </w:r>
      <w:r w:rsidR="00E238A3">
        <w:rPr>
          <w:rFonts w:asciiTheme="majorBidi" w:hAnsiTheme="majorBidi" w:cstheme="majorBidi" w:hint="cs"/>
          <w:sz w:val="24"/>
          <w:szCs w:val="24"/>
          <w:rtl/>
        </w:rPr>
        <w:t xml:space="preserve"> לדוגמא:</w:t>
      </w:r>
      <w:r w:rsidR="00E238A3">
        <w:rPr>
          <w:rFonts w:asciiTheme="majorBidi" w:hAnsiTheme="majorBidi" w:cstheme="majorBidi"/>
          <w:sz w:val="24"/>
          <w:szCs w:val="24"/>
        </w:rPr>
        <w:t xml:space="preserve">   </w:t>
      </w:r>
      <w:r w:rsidR="00B04E1A">
        <w:rPr>
          <w:rFonts w:eastAsiaTheme="minorEastAsia"/>
        </w:rPr>
        <w:t>ass1_id1_id2.zip</w:t>
      </w:r>
      <w:r w:rsidR="00E238A3">
        <w:rPr>
          <w:rFonts w:asciiTheme="majorBidi" w:hAnsiTheme="majorBidi" w:cstheme="majorBidi"/>
          <w:sz w:val="24"/>
          <w:szCs w:val="24"/>
        </w:rPr>
        <w:t xml:space="preserve"> </w:t>
      </w:r>
    </w:p>
    <w:p w:rsidR="0000663D" w:rsidRDefault="0000663D" w:rsidP="0000663D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שאלות על העבודה יש לשאול בפורום העבודה במודל.</w:t>
      </w:r>
    </w:p>
    <w:p w:rsidR="0000663D" w:rsidRDefault="0000663D" w:rsidP="0000663D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כל יום איחור יוריד 5 נקודות מציון העבודה.</w:t>
      </w:r>
    </w:p>
    <w:p w:rsidR="0000663D" w:rsidRDefault="0000663D" w:rsidP="0000663D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הארכות ינתנו רק במקרים מיוחדים.</w:t>
      </w:r>
    </w:p>
    <w:p w:rsidR="0000663D" w:rsidRPr="000B5EA9" w:rsidRDefault="0000663D" w:rsidP="00543F7E">
      <w:pPr>
        <w:suppressAutoHyphens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00663D" w:rsidRDefault="0000663D">
      <w:pPr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br/>
      </w: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E16533" w:rsidRPr="008D2831" w:rsidRDefault="001C4BA9" w:rsidP="0033237F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8D283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חלק </w:t>
      </w:r>
      <w:r w:rsidR="0033237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ב'</w:t>
      </w:r>
      <w:bookmarkStart w:id="0" w:name="_GoBack"/>
      <w:bookmarkEnd w:id="0"/>
      <w:r w:rsidRPr="008D283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Pr="008D2831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8D283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קריפטוגרפיה</w:t>
      </w:r>
    </w:p>
    <w:p w:rsidR="00B373EE" w:rsidRPr="0071608A" w:rsidRDefault="00B373EE" w:rsidP="00562A77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 xml:space="preserve">שאלה מס' </w:t>
      </w:r>
      <w:r w:rsidR="00562A77"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>3</w:t>
      </w:r>
      <w:r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 xml:space="preserve"> (</w:t>
      </w:r>
      <w:r w:rsidRPr="0071608A">
        <w:rPr>
          <w:rFonts w:asciiTheme="majorBidi" w:hAnsiTheme="majorBidi" w:cstheme="majorBidi"/>
          <w:b/>
          <w:bCs/>
          <w:kern w:val="32"/>
          <w:sz w:val="24"/>
          <w:szCs w:val="24"/>
          <w:u w:val="single"/>
          <w:rtl/>
        </w:rPr>
        <w:t>15 נק</w:t>
      </w:r>
      <w:r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>')</w:t>
      </w:r>
      <w:r w:rsidRPr="00D104C8">
        <w:rPr>
          <w:rFonts w:asciiTheme="majorBidi" w:hAnsiTheme="majorBidi" w:cstheme="majorBidi" w:hint="cs"/>
          <w:b/>
          <w:bCs/>
          <w:kern w:val="32"/>
          <w:sz w:val="24"/>
          <w:szCs w:val="24"/>
          <w:rtl/>
        </w:rPr>
        <w:t>:</w:t>
      </w:r>
    </w:p>
    <w:p w:rsidR="00B373EE" w:rsidRPr="0071608A" w:rsidRDefault="00B373EE" w:rsidP="00B373EE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נגדיר פונקציה כללית חדשה Δ  ע"י  </w:t>
      </w:r>
      <w:r w:rsidRPr="0071608A">
        <w:rPr>
          <w:rFonts w:asciiTheme="majorBidi" w:hAnsiTheme="majorBidi" w:cstheme="majorBidi"/>
          <w:sz w:val="24"/>
          <w:szCs w:val="24"/>
        </w:rPr>
        <w:t>(a,b,c) = b,c,a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Δ. הוכיחו כי Δ</w:t>
      </w:r>
      <w:r w:rsidRPr="0071608A">
        <w:rPr>
          <w:rFonts w:asciiTheme="majorBidi" w:hAnsiTheme="majorBidi" w:cstheme="majorBidi"/>
          <w:sz w:val="24"/>
          <w:szCs w:val="24"/>
          <w:vertAlign w:val="superscript"/>
          <w:rtl/>
        </w:rPr>
        <w:t xml:space="preserve">3 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היא פונקציית הזהות. </w:t>
      </w:r>
      <w:r w:rsidRPr="0071608A">
        <w:rPr>
          <w:rFonts w:asciiTheme="majorBidi" w:hAnsiTheme="majorBidi" w:cstheme="majorBidi"/>
          <w:sz w:val="24"/>
          <w:szCs w:val="24"/>
          <w:rtl/>
        </w:rPr>
        <w:br/>
        <w:t xml:space="preserve">כלומר הוכיחו  </w:t>
      </w:r>
      <w:r w:rsidRPr="0071608A">
        <w:rPr>
          <w:rFonts w:asciiTheme="majorBidi" w:hAnsiTheme="majorBidi" w:cstheme="majorBidi"/>
          <w:sz w:val="24"/>
          <w:szCs w:val="24"/>
        </w:rPr>
        <w:t>(a,b,c) = a,b,c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Δ</w:t>
      </w:r>
      <w:r w:rsidRPr="0071608A">
        <w:rPr>
          <w:rFonts w:asciiTheme="majorBidi" w:hAnsiTheme="majorBidi" w:cstheme="majorBidi"/>
          <w:sz w:val="24"/>
          <w:szCs w:val="24"/>
          <w:vertAlign w:val="superscript"/>
          <w:rtl/>
        </w:rPr>
        <w:t xml:space="preserve">3  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(5 נק')</w:t>
      </w:r>
    </w:p>
    <w:p w:rsidR="00B373EE" w:rsidRPr="0071608A" w:rsidRDefault="00B373EE" w:rsidP="00B373E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373EE" w:rsidRPr="0071608A" w:rsidRDefault="00B373EE" w:rsidP="00B373EE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rtl/>
        </w:rPr>
      </w:pPr>
      <w:r w:rsidRPr="0071608A">
        <w:rPr>
          <w:rFonts w:asciiTheme="majorBidi" w:hAnsiTheme="majorBidi" w:cstheme="majorBidi"/>
          <w:sz w:val="24"/>
          <w:szCs w:val="24"/>
          <w:u w:val="single"/>
          <w:rtl/>
        </w:rPr>
        <w:t>התבונן בסכמה הבאה</w:t>
      </w:r>
      <w:r w:rsidRPr="0071608A">
        <w:rPr>
          <w:rFonts w:asciiTheme="majorBidi" w:hAnsiTheme="majorBidi" w:cstheme="majorBidi"/>
          <w:sz w:val="24"/>
          <w:szCs w:val="24"/>
          <w:rtl/>
        </w:rPr>
        <w:t>:</w:t>
      </w:r>
    </w:p>
    <w:p w:rsidR="00B373EE" w:rsidRPr="0071608A" w:rsidRDefault="00B373EE" w:rsidP="00B373EE">
      <w:pPr>
        <w:ind w:left="360"/>
        <w:jc w:val="center"/>
        <w:rPr>
          <w:rFonts w:asciiTheme="majorBidi" w:hAnsiTheme="majorBidi" w:cstheme="majorBidi"/>
          <w:b/>
          <w:bCs/>
          <w:kern w:val="32"/>
          <w:sz w:val="24"/>
          <w:szCs w:val="24"/>
          <w:u w:val="single"/>
          <w:rtl/>
        </w:rPr>
      </w:pPr>
      <w:r w:rsidRPr="0071608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2C6E78" wp14:editId="4D969C01">
            <wp:extent cx="2529069" cy="15265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78" t="16781" r="30935" b="31724"/>
                    <a:stretch/>
                  </pic:blipFill>
                  <pic:spPr bwMode="auto">
                    <a:xfrm>
                      <a:off x="0" y="0"/>
                      <a:ext cx="2531027" cy="152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3EE" w:rsidRPr="0071608A" w:rsidRDefault="00B373EE" w:rsidP="00B373EE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הקלטים </w:t>
      </w:r>
      <w:r w:rsidRPr="0071608A">
        <w:rPr>
          <w:rFonts w:asciiTheme="majorBidi" w:hAnsiTheme="majorBidi" w:cstheme="majorBidi"/>
          <w:sz w:val="24"/>
          <w:szCs w:val="24"/>
        </w:rPr>
        <w:t>x,y,z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הם מחרוזות בינאריות באורך </w:t>
      </w:r>
      <w:r w:rsidRPr="0071608A">
        <w:rPr>
          <w:rFonts w:asciiTheme="majorBidi" w:hAnsiTheme="majorBidi" w:cstheme="majorBidi"/>
          <w:sz w:val="24"/>
          <w:szCs w:val="24"/>
        </w:rPr>
        <w:t>n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, והפעולות דומות לפעולות ב – </w:t>
      </w:r>
      <w:r w:rsidRPr="0071608A">
        <w:rPr>
          <w:rFonts w:asciiTheme="majorBidi" w:hAnsiTheme="majorBidi" w:cstheme="majorBidi"/>
          <w:sz w:val="24"/>
          <w:szCs w:val="24"/>
        </w:rPr>
        <w:t>DES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.  בתשובתכם אין להסתמך על תכונות </w:t>
      </w:r>
      <w:r w:rsidRPr="0071608A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. נגדיר את הסכמה למעלה ע"י הפונקציה </w:t>
      </w:r>
      <w:r w:rsidRPr="0071608A">
        <w:rPr>
          <w:rFonts w:asciiTheme="majorBidi" w:hAnsiTheme="majorBidi" w:cstheme="majorBidi"/>
          <w:sz w:val="24"/>
          <w:szCs w:val="24"/>
        </w:rPr>
        <w:t>x',y',z'</w:t>
      </w:r>
      <w:r w:rsidRPr="0071608A">
        <w:rPr>
          <w:rFonts w:asciiTheme="majorBidi" w:hAnsiTheme="majorBidi" w:cstheme="majorBidi"/>
          <w:sz w:val="24"/>
          <w:szCs w:val="24"/>
          <w:rtl/>
        </w:rPr>
        <w:t>=(</w:t>
      </w:r>
      <w:r w:rsidRPr="0071608A">
        <w:rPr>
          <w:rFonts w:asciiTheme="majorBidi" w:hAnsiTheme="majorBidi" w:cstheme="majorBidi"/>
          <w:sz w:val="24"/>
          <w:szCs w:val="24"/>
        </w:rPr>
        <w:t>x,y,z</w:t>
      </w:r>
      <w:r w:rsidRPr="0071608A">
        <w:rPr>
          <w:rFonts w:asciiTheme="majorBidi" w:hAnsiTheme="majorBidi" w:cstheme="majorBidi"/>
          <w:sz w:val="24"/>
          <w:szCs w:val="24"/>
          <w:rtl/>
        </w:rPr>
        <w:t>)</w:t>
      </w:r>
      <w:r w:rsidRPr="0071608A">
        <w:rPr>
          <w:rFonts w:asciiTheme="majorBidi" w:hAnsiTheme="majorBidi" w:cstheme="majorBidi"/>
          <w:sz w:val="24"/>
          <w:szCs w:val="24"/>
        </w:rPr>
        <w:t>π</w:t>
      </w:r>
      <w:r w:rsidRPr="0071608A">
        <w:rPr>
          <w:rFonts w:asciiTheme="majorBidi" w:hAnsiTheme="majorBidi" w:cstheme="majorBidi"/>
          <w:sz w:val="24"/>
          <w:szCs w:val="24"/>
          <w:rtl/>
        </w:rPr>
        <w:t>.</w:t>
      </w:r>
    </w:p>
    <w:p w:rsidR="00B373EE" w:rsidRPr="0071608A" w:rsidRDefault="00B373EE" w:rsidP="00B373EE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הוכיחו כי </w:t>
      </w:r>
      <w:r w:rsidRPr="0071608A">
        <w:rPr>
          <w:rFonts w:asciiTheme="majorBidi" w:hAnsiTheme="majorBidi" w:cstheme="majorBidi"/>
          <w:sz w:val="24"/>
          <w:szCs w:val="24"/>
          <w:vertAlign w:val="superscript"/>
          <w:rtl/>
        </w:rPr>
        <w:t>4</w:t>
      </w:r>
      <w:r w:rsidRPr="0071608A">
        <w:rPr>
          <w:rFonts w:asciiTheme="majorBidi" w:hAnsiTheme="majorBidi" w:cstheme="majorBidi"/>
          <w:sz w:val="24"/>
          <w:szCs w:val="24"/>
        </w:rPr>
        <w:t>π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היא פונקציית הזהות. כלומר הוכח </w:t>
      </w:r>
      <w:r w:rsidRPr="0071608A">
        <w:rPr>
          <w:rFonts w:asciiTheme="majorBidi" w:hAnsiTheme="majorBidi" w:cstheme="majorBidi"/>
          <w:sz w:val="24"/>
          <w:szCs w:val="24"/>
        </w:rPr>
        <w:t>x,y,z</w:t>
      </w:r>
      <w:r w:rsidRPr="0071608A">
        <w:rPr>
          <w:rFonts w:asciiTheme="majorBidi" w:hAnsiTheme="majorBidi" w:cstheme="majorBidi"/>
          <w:sz w:val="24"/>
          <w:szCs w:val="24"/>
          <w:rtl/>
        </w:rPr>
        <w:t>=(</w:t>
      </w:r>
      <w:r w:rsidRPr="0071608A">
        <w:rPr>
          <w:rFonts w:asciiTheme="majorBidi" w:hAnsiTheme="majorBidi" w:cstheme="majorBidi"/>
          <w:sz w:val="24"/>
          <w:szCs w:val="24"/>
        </w:rPr>
        <w:t>x,y,z</w:t>
      </w:r>
      <w:r w:rsidRPr="0071608A">
        <w:rPr>
          <w:rFonts w:asciiTheme="majorBidi" w:hAnsiTheme="majorBidi" w:cstheme="majorBidi"/>
          <w:sz w:val="24"/>
          <w:szCs w:val="24"/>
          <w:rtl/>
        </w:rPr>
        <w:t>)</w:t>
      </w:r>
      <w:r w:rsidRPr="0071608A">
        <w:rPr>
          <w:rFonts w:asciiTheme="majorBidi" w:hAnsiTheme="majorBidi" w:cstheme="majorBidi"/>
          <w:sz w:val="24"/>
          <w:szCs w:val="24"/>
          <w:vertAlign w:val="superscript"/>
          <w:rtl/>
        </w:rPr>
        <w:t xml:space="preserve"> 4</w:t>
      </w:r>
      <w:r w:rsidRPr="0071608A">
        <w:rPr>
          <w:rFonts w:asciiTheme="majorBidi" w:hAnsiTheme="majorBidi" w:cstheme="majorBidi"/>
          <w:sz w:val="24"/>
          <w:szCs w:val="24"/>
        </w:rPr>
        <w:t>π</w:t>
      </w:r>
      <w:r w:rsidRPr="0071608A">
        <w:rPr>
          <w:rFonts w:asciiTheme="majorBidi" w:hAnsiTheme="majorBidi" w:cstheme="majorBidi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(5 נק')</w:t>
      </w:r>
    </w:p>
    <w:p w:rsidR="00B373EE" w:rsidRPr="0071608A" w:rsidRDefault="00B373EE" w:rsidP="00B373E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373EE" w:rsidRPr="001C4BA9" w:rsidRDefault="00B373EE" w:rsidP="00B373EE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אליס מגדירה מערכת הצפנה סימטרית  ע"י </w:t>
      </w:r>
      <w:r w:rsidRPr="0071608A">
        <w:rPr>
          <w:rFonts w:asciiTheme="majorBidi" w:hAnsiTheme="majorBidi" w:cstheme="majorBidi"/>
          <w:sz w:val="24"/>
          <w:szCs w:val="24"/>
          <w:vertAlign w:val="subscript"/>
          <w:rtl/>
        </w:rPr>
        <w:t>1</w:t>
      </w:r>
      <w:r w:rsidRPr="0071608A">
        <w:rPr>
          <w:rFonts w:asciiTheme="majorBidi" w:hAnsiTheme="majorBidi" w:cstheme="majorBidi"/>
          <w:sz w:val="24"/>
          <w:szCs w:val="24"/>
        </w:rPr>
        <w:t>π</w:t>
      </w:r>
      <w:r w:rsidRPr="0071608A">
        <w:rPr>
          <w:rFonts w:asciiTheme="majorBidi" w:hAnsiTheme="majorBidi" w:cstheme="majorBidi"/>
          <w:sz w:val="24"/>
          <w:szCs w:val="24"/>
          <w:rtl/>
        </w:rPr>
        <w:t>Δ</w:t>
      </w:r>
      <w:r w:rsidRPr="0071608A">
        <w:rPr>
          <w:rFonts w:asciiTheme="majorBidi" w:hAnsiTheme="majorBidi" w:cstheme="majorBidi"/>
          <w:sz w:val="24"/>
          <w:szCs w:val="24"/>
        </w:rPr>
        <w:t>π</w:t>
      </w:r>
      <w:r w:rsidRPr="0071608A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1608A">
        <w:rPr>
          <w:rFonts w:asciiTheme="majorBidi" w:hAnsiTheme="majorBidi" w:cstheme="majorBidi"/>
          <w:sz w:val="24"/>
          <w:szCs w:val="24"/>
          <w:rtl/>
        </w:rPr>
        <w:t>Δ</w:t>
      </w:r>
      <w:r w:rsidRPr="0071608A">
        <w:rPr>
          <w:rFonts w:asciiTheme="majorBidi" w:hAnsiTheme="majorBidi" w:cstheme="majorBidi"/>
          <w:sz w:val="24"/>
          <w:szCs w:val="24"/>
        </w:rPr>
        <w:t xml:space="preserve"> π</w:t>
      </w:r>
      <w:r w:rsidRPr="0071608A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. בכל </w:t>
      </w:r>
      <w:r w:rsidRPr="0071608A">
        <w:rPr>
          <w:rFonts w:asciiTheme="majorBidi" w:hAnsiTheme="majorBidi" w:cstheme="majorBidi"/>
          <w:sz w:val="24"/>
          <w:szCs w:val="24"/>
        </w:rPr>
        <w:t>π</w:t>
      </w:r>
      <w:r w:rsidRPr="0071608A">
        <w:rPr>
          <w:rFonts w:asciiTheme="majorBidi" w:hAnsiTheme="majorBidi" w:cstheme="majorBidi"/>
          <w:sz w:val="24"/>
          <w:szCs w:val="24"/>
          <w:vertAlign w:val="subscript"/>
        </w:rPr>
        <w:t>j</w:t>
      </w:r>
      <w:r w:rsidRPr="0071608A">
        <w:rPr>
          <w:rFonts w:asciiTheme="majorBidi" w:hAnsiTheme="majorBidi" w:cstheme="majorBidi"/>
          <w:sz w:val="24"/>
          <w:szCs w:val="24"/>
          <w:vertAlign w:val="subscript"/>
          <w:rtl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משתמשים במפתחות סיבוב </w:t>
      </w:r>
      <w:r w:rsidRPr="0071608A">
        <w:rPr>
          <w:rFonts w:asciiTheme="majorBidi" w:hAnsiTheme="majorBidi" w:cstheme="majorBidi"/>
          <w:i/>
          <w:iCs/>
          <w:sz w:val="24"/>
          <w:szCs w:val="24"/>
        </w:rPr>
        <w:t>k1</w:t>
      </w:r>
      <w:r w:rsidRPr="0071608A">
        <w:rPr>
          <w:rFonts w:asciiTheme="majorBidi" w:hAnsiTheme="majorBidi" w:cstheme="majorBidi"/>
          <w:sz w:val="24"/>
          <w:szCs w:val="24"/>
          <w:vertAlign w:val="subscript"/>
        </w:rPr>
        <w:t>j,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i/>
          <w:iCs/>
          <w:sz w:val="24"/>
          <w:szCs w:val="24"/>
        </w:rPr>
        <w:t>k2</w:t>
      </w:r>
      <w:r w:rsidRPr="0071608A">
        <w:rPr>
          <w:rFonts w:asciiTheme="majorBidi" w:hAnsiTheme="majorBidi" w:cstheme="majorBidi"/>
          <w:sz w:val="24"/>
          <w:szCs w:val="24"/>
          <w:vertAlign w:val="subscript"/>
        </w:rPr>
        <w:t>j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של הסיבוב ה-</w:t>
      </w:r>
      <w:r w:rsidRPr="0071608A">
        <w:rPr>
          <w:rFonts w:asciiTheme="majorBidi" w:hAnsiTheme="majorBidi" w:cstheme="majorBidi"/>
          <w:sz w:val="24"/>
          <w:szCs w:val="24"/>
        </w:rPr>
        <w:t>j</w:t>
      </w:r>
      <w:r w:rsidRPr="0071608A">
        <w:rPr>
          <w:rFonts w:asciiTheme="majorBidi" w:hAnsiTheme="majorBidi" w:cstheme="majorBidi"/>
          <w:sz w:val="24"/>
          <w:szCs w:val="24"/>
          <w:rtl/>
        </w:rPr>
        <w:t>. מהו אלגוריתם הפענוח המתאים למערכת של בוב?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(5 נק')</w:t>
      </w:r>
    </w:p>
    <w:p w:rsidR="001C4BA9" w:rsidRDefault="001C4BA9" w:rsidP="001C4BA9">
      <w:pPr>
        <w:pStyle w:val="ListParagrap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1C4BA9" w:rsidRPr="00B373EE" w:rsidRDefault="001C4BA9" w:rsidP="001C4B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32E97" w:rsidRDefault="007A6107" w:rsidP="00260DEB">
      <w:pPr>
        <w:rPr>
          <w:rFonts w:asciiTheme="majorBidi" w:hAnsiTheme="majorBidi" w:cstheme="majorBidi"/>
          <w:sz w:val="24"/>
          <w:szCs w:val="24"/>
        </w:rPr>
      </w:pPr>
      <w:r w:rsidRPr="00B373EE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שאלה מספר </w:t>
      </w:r>
      <w:r w:rsidR="00260DEB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4</w:t>
      </w:r>
      <w:r w:rsidRPr="00B373EE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</w:t>
      </w:r>
      <w:r w:rsidR="004B5BB1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(</w:t>
      </w:r>
      <w:r w:rsidR="004B5BB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20</w:t>
      </w:r>
      <w:r w:rsidRPr="00B373EE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נק')</w:t>
      </w:r>
      <w:r w:rsidRPr="00B373EE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  <w:r w:rsidRPr="00B373EE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7A6107" w:rsidRPr="00B373EE" w:rsidRDefault="007A6107" w:rsidP="00B373EE">
      <w:pPr>
        <w:rPr>
          <w:rFonts w:asciiTheme="majorBidi" w:hAnsiTheme="majorBidi" w:cstheme="majorBidi"/>
          <w:sz w:val="24"/>
          <w:szCs w:val="24"/>
          <w:rtl/>
        </w:rPr>
      </w:pPr>
      <w:r w:rsidRPr="00B373EE">
        <w:rPr>
          <w:rFonts w:asciiTheme="majorBidi" w:hAnsiTheme="majorBidi" w:cstheme="majorBidi"/>
          <w:sz w:val="24"/>
          <w:szCs w:val="24"/>
          <w:rtl/>
        </w:rPr>
        <w:t>להלן סכמה של פרוטוקול דיפי הלמן כפי שתוארה במהלך הקורס:</w:t>
      </w:r>
    </w:p>
    <w:p w:rsidR="007A6107" w:rsidRPr="0071608A" w:rsidRDefault="007A6107" w:rsidP="007A6107">
      <w:pPr>
        <w:spacing w:after="240" w:line="240" w:lineRule="auto"/>
        <w:ind w:left="34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1608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F78C47" wp14:editId="45CD54E9">
            <wp:extent cx="3759811" cy="1282889"/>
            <wp:effectExtent l="19050" t="19050" r="12700" b="12700"/>
            <wp:docPr id="11" name="Picture 2" descr="http://upload.wikimedia.org/wikipedia/commons/6/63/Diffie-hell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upload.wikimedia.org/wikipedia/commons/6/63/Diffie-hellm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951" cy="129453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A6107" w:rsidRPr="0071608A" w:rsidRDefault="007A6107" w:rsidP="007A6107">
      <w:pPr>
        <w:pStyle w:val="ListParagraph"/>
        <w:keepNext/>
        <w:spacing w:after="240" w:line="276" w:lineRule="auto"/>
        <w:ind w:left="389"/>
        <w:jc w:val="both"/>
        <w:rPr>
          <w:rFonts w:asciiTheme="majorBidi" w:hAnsiTheme="majorBidi" w:cstheme="majorBidi"/>
          <w:sz w:val="24"/>
          <w:szCs w:val="24"/>
        </w:rPr>
      </w:pPr>
    </w:p>
    <w:p w:rsidR="007A6107" w:rsidRPr="0071608A" w:rsidRDefault="007A6107" w:rsidP="007A6107">
      <w:pPr>
        <w:pStyle w:val="ListParagraph"/>
        <w:keepNext/>
        <w:numPr>
          <w:ilvl w:val="0"/>
          <w:numId w:val="29"/>
        </w:numPr>
        <w:spacing w:after="240" w:line="276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תאר כיצד תוקף בעל יכולת </w:t>
      </w:r>
      <w:r w:rsidRPr="0071608A">
        <w:rPr>
          <w:rFonts w:asciiTheme="majorBidi" w:hAnsiTheme="majorBidi" w:cstheme="majorBidi"/>
          <w:sz w:val="24"/>
          <w:szCs w:val="24"/>
        </w:rPr>
        <w:t>Man in the middle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יכול לתקוף את פרוטוקול </w:t>
      </w:r>
      <w:r w:rsidRPr="0071608A">
        <w:rPr>
          <w:rFonts w:asciiTheme="majorBidi" w:hAnsiTheme="majorBidi" w:cstheme="majorBidi"/>
          <w:sz w:val="24"/>
          <w:szCs w:val="24"/>
        </w:rPr>
        <w:t>Diffie-Hellman (DH)</w:t>
      </w:r>
      <w:r w:rsidRPr="0071608A">
        <w:rPr>
          <w:rFonts w:asciiTheme="majorBidi" w:hAnsiTheme="majorBidi" w:cstheme="majorBidi"/>
          <w:sz w:val="24"/>
          <w:szCs w:val="24"/>
          <w:rtl/>
        </w:rPr>
        <w:t>. בתשובתך צייר תרשים המראה במדויק את סדר שליחת ההודעות (מיספור כרונולוגי של החיצים) והמניפולציה אשר באמצעותה מצליח התוקף ליישם את ההתקפה על הפרוטוקול (5 נק')</w:t>
      </w:r>
    </w:p>
    <w:p w:rsidR="007A6107" w:rsidRPr="0071608A" w:rsidRDefault="007A6107" w:rsidP="007A6107">
      <w:pPr>
        <w:spacing w:after="240" w:line="276" w:lineRule="auto"/>
        <w:ind w:left="28" w:right="-180"/>
        <w:rPr>
          <w:rFonts w:asciiTheme="majorBidi" w:hAnsiTheme="majorBidi" w:cstheme="majorBidi"/>
          <w:sz w:val="24"/>
          <w:szCs w:val="24"/>
          <w:rtl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אליס ובוב מתכננים להחליף מפתחות באמצעות פרוטוקול </w:t>
      </w:r>
      <w:r w:rsidRPr="0071608A">
        <w:rPr>
          <w:rFonts w:asciiTheme="majorBidi" w:hAnsiTheme="majorBidi" w:cstheme="majorBidi"/>
          <w:sz w:val="24"/>
          <w:szCs w:val="24"/>
        </w:rPr>
        <w:t>DH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, מאחר והפרוטוקול חשוף להתקפת </w:t>
      </w:r>
      <w:r w:rsidRPr="0071608A">
        <w:rPr>
          <w:rFonts w:asciiTheme="majorBidi" w:hAnsiTheme="majorBidi" w:cstheme="majorBidi"/>
          <w:sz w:val="24"/>
          <w:szCs w:val="24"/>
        </w:rPr>
        <w:t>Man in the middle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סטודנט בקורס אבטחת מידע הציע להשתמש במנגנון זיהוי מבוסס </w:t>
      </w:r>
      <m:oMath>
        <m:r>
          <w:rPr>
            <w:rFonts w:ascii="Cambria Math" w:hAnsi="Cambria Math" w:cstheme="majorBidi"/>
            <w:sz w:val="24"/>
            <w:szCs w:val="24"/>
          </w:rPr>
          <m:t>Certificate</m:t>
        </m:r>
      </m:oMath>
      <w:r w:rsidRPr="0071608A">
        <w:rPr>
          <w:rFonts w:asciiTheme="majorBidi" w:hAnsiTheme="majorBidi" w:cstheme="majorBidi"/>
          <w:sz w:val="24"/>
          <w:szCs w:val="24"/>
          <w:rtl/>
        </w:rPr>
        <w:t xml:space="preserve"> (יפורט </w:t>
      </w:r>
      <w:r w:rsidRPr="0071608A">
        <w:rPr>
          <w:rFonts w:asciiTheme="majorBidi" w:hAnsiTheme="majorBidi" w:cstheme="majorBidi"/>
          <w:sz w:val="24"/>
          <w:szCs w:val="24"/>
          <w:rtl/>
        </w:rPr>
        <w:lastRenderedPageBreak/>
        <w:t xml:space="preserve">בהמשך). על כן, אליס ובוב פנו לשרת צד ג' אמין בדרישה להנפקת </w:t>
      </w:r>
      <m:oMath>
        <m:r>
          <w:rPr>
            <w:rFonts w:ascii="Cambria Math" w:hAnsi="Cambria Math" w:cstheme="majorBidi"/>
            <w:sz w:val="24"/>
            <w:szCs w:val="24"/>
          </w:rPr>
          <m:t>Certificate</m:t>
        </m:r>
      </m:oMath>
      <w:r w:rsidRPr="0071608A">
        <w:rPr>
          <w:rFonts w:asciiTheme="majorBidi" w:hAnsiTheme="majorBidi" w:cstheme="majorBidi"/>
          <w:sz w:val="24"/>
          <w:szCs w:val="24"/>
          <w:rtl/>
        </w:rPr>
        <w:t>.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שרת האמון הנפיק לאליס ולבוב שני </w:t>
      </w:r>
      <m:oMath>
        <m:r>
          <w:rPr>
            <w:rFonts w:ascii="Cambria Math" w:hAnsi="Cambria Math" w:cstheme="majorBidi"/>
            <w:sz w:val="24"/>
            <w:szCs w:val="24"/>
          </w:rPr>
          <m:t>Certificates</m:t>
        </m:r>
      </m:oMath>
      <w:r w:rsidRPr="0071608A">
        <w:rPr>
          <w:rFonts w:asciiTheme="majorBidi" w:hAnsiTheme="majorBidi" w:cstheme="majorBidi"/>
          <w:sz w:val="24"/>
          <w:szCs w:val="24"/>
          <w:rtl/>
        </w:rPr>
        <w:t xml:space="preserve"> אשר כל אחד מהם כולל מפתח פרטי ופומבי (זוג אחד לאליס והזוג השני לבוב).</w:t>
      </w:r>
    </w:p>
    <w:p w:rsidR="00851DA7" w:rsidRPr="0071608A" w:rsidRDefault="00851DA7" w:rsidP="007A6107">
      <w:pPr>
        <w:spacing w:after="24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71608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נגדיר את הסימונים הבאים: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25"/>
        <w:gridCol w:w="6871"/>
      </w:tblGrid>
      <w:tr w:rsidR="00851DA7" w:rsidRPr="0071608A" w:rsidTr="0047530A">
        <w:trPr>
          <w:trHeight w:val="47"/>
        </w:trPr>
        <w:tc>
          <w:tcPr>
            <w:tcW w:w="145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608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סימון</w:t>
            </w:r>
          </w:p>
        </w:tc>
        <w:tc>
          <w:tcPr>
            <w:tcW w:w="729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608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הגדרה</w:t>
            </w:r>
          </w:p>
        </w:tc>
      </w:tr>
      <w:tr w:rsidR="00851DA7" w:rsidRPr="0071608A" w:rsidTr="0047530A">
        <w:trPr>
          <w:trHeight w:val="47"/>
        </w:trPr>
        <w:tc>
          <w:tcPr>
            <w:tcW w:w="145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i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Cer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29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608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 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Certificate</m:t>
              </m:r>
            </m:oMath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 xml:space="preserve"> של אליס (המכיל את</w:t>
            </w:r>
            <w:r w:rsidR="00E45761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 xml:space="preserve"> השם של אליס</w:t>
            </w:r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 xml:space="preserve"> </w:t>
            </w:r>
            <w:r w:rsidR="00E45761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ו</w:t>
            </w:r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>המפתח הפומבי של אליס</w:t>
            </w:r>
            <w:r w:rsidR="00E45761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 xml:space="preserve"> חתומים ע"י השרת אמון</w:t>
            </w:r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>)</w:t>
            </w:r>
            <w:r w:rsidR="00E4576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851DA7" w:rsidRPr="0071608A" w:rsidTr="0047530A">
        <w:tc>
          <w:tcPr>
            <w:tcW w:w="145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Cer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290" w:type="dxa"/>
          </w:tcPr>
          <w:p w:rsidR="00851DA7" w:rsidRPr="0071608A" w:rsidRDefault="00851DA7" w:rsidP="00E45761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71608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 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Certificate</m:t>
              </m:r>
            </m:oMath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 xml:space="preserve"> של בוב</w:t>
            </w:r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>(המכיל את ה</w:t>
            </w:r>
            <w:r w:rsidR="00E45761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שם של בוב והמפתח</w:t>
            </w:r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 xml:space="preserve"> </w:t>
            </w:r>
            <w:r w:rsidR="00E45761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 xml:space="preserve">הפומבי </w:t>
            </w:r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>של בוב</w:t>
            </w:r>
            <w:r w:rsidR="00E45761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 xml:space="preserve"> חתומים ע"י השרת אמון</w:t>
            </w:r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>)</w:t>
            </w:r>
          </w:p>
        </w:tc>
      </w:tr>
      <w:tr w:rsidR="00851DA7" w:rsidRPr="0071608A" w:rsidTr="0047530A">
        <w:tc>
          <w:tcPr>
            <w:tcW w:w="145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SI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(m)</m:t>
                </m:r>
              </m:oMath>
            </m:oMathPara>
          </w:p>
        </w:tc>
        <w:tc>
          <w:tcPr>
            <w:tcW w:w="729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1608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החתימה של אליס על הודעה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</w:p>
        </w:tc>
      </w:tr>
      <w:tr w:rsidR="00851DA7" w:rsidRPr="0071608A" w:rsidTr="0047530A">
        <w:tc>
          <w:tcPr>
            <w:tcW w:w="145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SI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(m)</m:t>
                </m:r>
              </m:oMath>
            </m:oMathPara>
          </w:p>
        </w:tc>
        <w:tc>
          <w:tcPr>
            <w:tcW w:w="729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608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החתימה של בוב על הודעה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</w:p>
        </w:tc>
      </w:tr>
      <w:tr w:rsidR="00851DA7" w:rsidRPr="0071608A" w:rsidTr="0047530A">
        <w:trPr>
          <w:trHeight w:val="251"/>
        </w:trPr>
        <w:tc>
          <w:tcPr>
            <w:tcW w:w="145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729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608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מפתח סימטרי שהופק תוך שימוש בפרוטוקול </w:t>
            </w:r>
            <w:r w:rsidRPr="0071608A">
              <w:rPr>
                <w:rFonts w:asciiTheme="majorBidi" w:hAnsiTheme="majorBidi" w:cstheme="majorBidi"/>
                <w:sz w:val="24"/>
                <w:szCs w:val="24"/>
              </w:rPr>
              <w:t xml:space="preserve">  DH</w:t>
            </w:r>
          </w:p>
        </w:tc>
      </w:tr>
      <w:tr w:rsidR="00851DA7" w:rsidRPr="0071608A" w:rsidTr="0047530A">
        <w:trPr>
          <w:trHeight w:val="47"/>
        </w:trPr>
        <w:tc>
          <w:tcPr>
            <w:tcW w:w="145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729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608A">
              <w:rPr>
                <w:rFonts w:asciiTheme="majorBidi" w:hAnsiTheme="majorBidi" w:cstheme="majorBidi"/>
                <w:sz w:val="24"/>
                <w:szCs w:val="24"/>
                <w:rtl/>
              </w:rPr>
              <w:t>אלגוריתם ההצפנה שאליס ובוב עושים בו שימוש לאחר החלפת המפתחות</w:t>
            </w:r>
          </w:p>
        </w:tc>
      </w:tr>
      <w:tr w:rsidR="00851DA7" w:rsidRPr="0071608A" w:rsidTr="0047530A">
        <w:trPr>
          <w:trHeight w:val="47"/>
        </w:trPr>
        <w:tc>
          <w:tcPr>
            <w:tcW w:w="1450" w:type="dxa"/>
          </w:tcPr>
          <w:p w:rsidR="00851DA7" w:rsidRPr="0071608A" w:rsidRDefault="0033237F" w:rsidP="0047530A">
            <w:pPr>
              <w:pStyle w:val="ListParagraph"/>
              <w:ind w:left="0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(m)</m:t>
                </m:r>
              </m:oMath>
            </m:oMathPara>
          </w:p>
        </w:tc>
        <w:tc>
          <w:tcPr>
            <w:tcW w:w="7290" w:type="dxa"/>
          </w:tcPr>
          <w:p w:rsidR="00851DA7" w:rsidRPr="0071608A" w:rsidRDefault="00851DA7" w:rsidP="0047530A">
            <w:pPr>
              <w:pStyle w:val="ListParagraph"/>
              <w:ind w:left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71608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הצפנה של הודעה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 xml:space="preserve"> באמצעות אלגוריתם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oMath>
            <w:r w:rsidRPr="0071608A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 xml:space="preserve"> תוך שימוש במפתח ההצפנה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oMath>
          </w:p>
        </w:tc>
      </w:tr>
    </w:tbl>
    <w:p w:rsidR="007A6107" w:rsidRPr="0071608A" w:rsidRDefault="007A6107" w:rsidP="007A6107">
      <w:pPr>
        <w:keepNext/>
        <w:keepLines/>
        <w:spacing w:after="12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851DA7" w:rsidRPr="0071608A" w:rsidRDefault="00851DA7" w:rsidP="00851DA7">
      <w:pPr>
        <w:keepNext/>
        <w:keepLines/>
        <w:spacing w:after="120" w:line="276" w:lineRule="auto"/>
        <w:ind w:left="29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1608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להלן תיאור התהליך</w:t>
      </w:r>
    </w:p>
    <w:p w:rsidR="00851DA7" w:rsidRPr="0071608A" w:rsidRDefault="00851DA7" w:rsidP="00851DA7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>אליס ובוב יוצרים מפתח משותף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k </m:t>
        </m:r>
      </m:oMath>
      <w:r w:rsidRPr="0071608A">
        <w:rPr>
          <w:rFonts w:asciiTheme="majorBidi" w:hAnsiTheme="majorBidi" w:cstheme="majorBidi"/>
          <w:sz w:val="24"/>
          <w:szCs w:val="24"/>
          <w:rtl/>
        </w:rPr>
        <w:t xml:space="preserve"> תוך שימוש בפרוטוקול </w:t>
      </w:r>
      <w:r w:rsidRPr="0071608A">
        <w:rPr>
          <w:rFonts w:asciiTheme="majorBidi" w:hAnsiTheme="majorBidi" w:cstheme="majorBidi"/>
          <w:sz w:val="24"/>
          <w:szCs w:val="24"/>
        </w:rPr>
        <w:t>DH</w:t>
      </w:r>
    </w:p>
    <w:p w:rsidR="00851DA7" w:rsidRPr="0071608A" w:rsidRDefault="00851DA7" w:rsidP="00851DA7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אליס בוחרת מספר רנדומי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</m:oMath>
      <w:r w:rsidRPr="0071608A">
        <w:rPr>
          <w:rFonts w:asciiTheme="majorBidi" w:eastAsiaTheme="minorEastAsia" w:hAnsiTheme="majorBidi" w:cstheme="majorBidi"/>
          <w:sz w:val="24"/>
          <w:szCs w:val="24"/>
          <w:rtl/>
        </w:rPr>
        <w:t xml:space="preserve"> ושולחת לבוב את ההודעה –  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,Cer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</m:oMath>
    </w:p>
    <w:p w:rsidR="00851DA7" w:rsidRPr="0071608A" w:rsidRDefault="00851DA7" w:rsidP="00851DA7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71608A">
        <w:rPr>
          <w:rFonts w:asciiTheme="majorBidi" w:eastAsiaTheme="minorEastAsia" w:hAnsiTheme="majorBidi" w:cstheme="majorBidi"/>
          <w:sz w:val="24"/>
          <w:szCs w:val="24"/>
          <w:rtl/>
        </w:rPr>
        <w:t xml:space="preserve">בוב בוחר מספר רנדומי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sub>
        </m:sSub>
      </m:oMath>
      <w:r w:rsidRPr="0071608A">
        <w:rPr>
          <w:rFonts w:asciiTheme="majorBidi" w:eastAsiaTheme="minorEastAsia" w:hAnsiTheme="majorBidi" w:cstheme="majorBidi"/>
          <w:sz w:val="24"/>
          <w:szCs w:val="24"/>
          <w:rtl/>
        </w:rPr>
        <w:t xml:space="preserve"> ושולח לאליס את ההודעה –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,Cer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sub>
        </m:sSub>
      </m:oMath>
    </w:p>
    <w:p w:rsidR="00851DA7" w:rsidRPr="0071608A" w:rsidRDefault="00851DA7" w:rsidP="00851DA7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71608A">
        <w:rPr>
          <w:rFonts w:asciiTheme="majorBidi" w:eastAsiaTheme="minorEastAsia" w:hAnsiTheme="majorBidi" w:cstheme="majorBidi"/>
          <w:sz w:val="24"/>
          <w:szCs w:val="24"/>
          <w:rtl/>
        </w:rPr>
        <w:t>אליס מוודא את</w:t>
      </w:r>
      <w:r w:rsidRPr="0071608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71608A">
        <w:rPr>
          <w:rFonts w:asciiTheme="majorBidi" w:eastAsiaTheme="minorEastAsia" w:hAnsiTheme="majorBidi" w:cstheme="majorBidi"/>
          <w:sz w:val="24"/>
          <w:szCs w:val="24"/>
          <w:rtl/>
        </w:rPr>
        <w:t xml:space="preserve"> ה –  </w:t>
      </w:r>
      <m:oMath>
        <m:r>
          <w:rPr>
            <w:rFonts w:ascii="Cambria Math" w:hAnsi="Cambria Math" w:cstheme="majorBidi"/>
            <w:sz w:val="24"/>
            <w:szCs w:val="24"/>
          </w:rPr>
          <m:t>Certificate</m:t>
        </m:r>
      </m:oMath>
      <w:r w:rsidRPr="0071608A">
        <w:rPr>
          <w:rFonts w:asciiTheme="majorBidi" w:eastAsiaTheme="minorEastAsia" w:hAnsiTheme="majorBidi" w:cstheme="majorBidi"/>
          <w:sz w:val="24"/>
          <w:szCs w:val="24"/>
          <w:rtl/>
        </w:rPr>
        <w:t xml:space="preserve"> של בוב, במידה הווידוא הצליח היא שולחת לבוב את ההודעה –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(SI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</w:p>
    <w:p w:rsidR="00851DA7" w:rsidRPr="0071608A" w:rsidRDefault="00851DA7" w:rsidP="00851DA7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71608A">
        <w:rPr>
          <w:rFonts w:asciiTheme="majorBidi" w:eastAsiaTheme="minorEastAsia" w:hAnsiTheme="majorBidi" w:cstheme="majorBidi"/>
          <w:sz w:val="24"/>
          <w:szCs w:val="24"/>
          <w:rtl/>
        </w:rPr>
        <w:t xml:space="preserve">בוב מוודא את ה –  </w:t>
      </w:r>
      <m:oMath>
        <m:r>
          <w:rPr>
            <w:rFonts w:ascii="Cambria Math" w:hAnsi="Cambria Math" w:cstheme="majorBidi"/>
            <w:sz w:val="24"/>
            <w:szCs w:val="24"/>
          </w:rPr>
          <m:t>Certificate</m:t>
        </m:r>
      </m:oMath>
      <w:r w:rsidRPr="0071608A">
        <w:rPr>
          <w:rFonts w:asciiTheme="majorBidi" w:eastAsiaTheme="minorEastAsia" w:hAnsiTheme="majorBidi" w:cstheme="majorBidi"/>
          <w:sz w:val="24"/>
          <w:szCs w:val="24"/>
          <w:rtl/>
        </w:rPr>
        <w:t xml:space="preserve"> של אליס, במידה הווידוא הצליח הוא שולח לאליס את ההודעה –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(SI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:rsidR="00851DA7" w:rsidRPr="0071608A" w:rsidRDefault="00851DA7" w:rsidP="00851DA7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71608A">
        <w:rPr>
          <w:rFonts w:asciiTheme="majorBidi" w:eastAsiaTheme="minorEastAsia" w:hAnsiTheme="majorBidi" w:cstheme="majorBidi"/>
          <w:sz w:val="24"/>
          <w:szCs w:val="24"/>
          <w:rtl/>
        </w:rPr>
        <w:t xml:space="preserve">אליס ובוב מוודאים את החתימות שהם קיבלו, במידה והווידוא הצליח הם ממשיכים בהתקשרות מוצפנת באמצעות המפתח </w:t>
      </w:r>
      <m:oMath>
        <m:r>
          <w:rPr>
            <w:rFonts w:ascii="Cambria Math" w:hAnsi="Cambria Math" w:cstheme="majorBidi"/>
            <w:sz w:val="24"/>
            <w:szCs w:val="24"/>
          </w:rPr>
          <m:t>k</m:t>
        </m:r>
      </m:oMath>
    </w:p>
    <w:p w:rsidR="00851DA7" w:rsidRPr="0071608A" w:rsidRDefault="00851DA7" w:rsidP="00851DA7">
      <w:pPr>
        <w:pStyle w:val="ListParagraph"/>
        <w:keepNext/>
        <w:spacing w:after="240" w:line="276" w:lineRule="auto"/>
        <w:ind w:left="389"/>
        <w:rPr>
          <w:rFonts w:asciiTheme="majorBidi" w:hAnsiTheme="majorBidi" w:cstheme="majorBidi"/>
          <w:sz w:val="24"/>
          <w:szCs w:val="24"/>
        </w:rPr>
      </w:pPr>
    </w:p>
    <w:p w:rsidR="00851DA7" w:rsidRPr="0071608A" w:rsidRDefault="003C564A" w:rsidP="00851DA7">
      <w:pPr>
        <w:pStyle w:val="ListParagraph"/>
        <w:keepNext/>
        <w:numPr>
          <w:ilvl w:val="0"/>
          <w:numId w:val="29"/>
        </w:numPr>
        <w:spacing w:after="12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בהסתמך על סעיף א', </w:t>
      </w:r>
      <w:r w:rsidR="00851DA7" w:rsidRPr="0071608A">
        <w:rPr>
          <w:rFonts w:asciiTheme="majorBidi" w:hAnsiTheme="majorBidi" w:cstheme="majorBidi"/>
          <w:sz w:val="24"/>
          <w:szCs w:val="24"/>
          <w:rtl/>
        </w:rPr>
        <w:t xml:space="preserve">תאר כיצד תוקף בעל יכולת </w:t>
      </w:r>
      <w:r w:rsidR="00851DA7" w:rsidRPr="0071608A">
        <w:rPr>
          <w:rFonts w:asciiTheme="majorBidi" w:hAnsiTheme="majorBidi" w:cstheme="majorBidi"/>
          <w:sz w:val="24"/>
          <w:szCs w:val="24"/>
        </w:rPr>
        <w:t>Man in the middle</w:t>
      </w:r>
      <w:r w:rsidR="00851DA7" w:rsidRPr="0071608A">
        <w:rPr>
          <w:rFonts w:asciiTheme="majorBidi" w:hAnsiTheme="majorBidi" w:cstheme="majorBidi"/>
          <w:sz w:val="24"/>
          <w:szCs w:val="24"/>
          <w:rtl/>
        </w:rPr>
        <w:t xml:space="preserve"> יכול לתקוף את המנגנון אותו הציע הסטודנט. בתשובתך צייר תרשים המראה את</w:t>
      </w:r>
      <w:r w:rsidR="00E67838">
        <w:rPr>
          <w:rFonts w:asciiTheme="majorBidi" w:hAnsiTheme="majorBidi" w:cstheme="majorBidi" w:hint="cs"/>
          <w:sz w:val="24"/>
          <w:szCs w:val="24"/>
          <w:rtl/>
        </w:rPr>
        <w:t xml:space="preserve"> תרשים של</w:t>
      </w:r>
      <w:r w:rsidR="00851DA7" w:rsidRPr="0071608A">
        <w:rPr>
          <w:rFonts w:asciiTheme="majorBidi" w:hAnsiTheme="majorBidi" w:cstheme="majorBidi"/>
          <w:sz w:val="24"/>
          <w:szCs w:val="24"/>
          <w:rtl/>
        </w:rPr>
        <w:t xml:space="preserve"> סדר שליחת ההודעות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(מספור כרונולוגי) </w:t>
      </w:r>
      <w:r w:rsidR="00851DA7" w:rsidRPr="0071608A">
        <w:rPr>
          <w:rFonts w:asciiTheme="majorBidi" w:hAnsiTheme="majorBidi" w:cstheme="majorBidi"/>
          <w:sz w:val="24"/>
          <w:szCs w:val="24"/>
          <w:rtl/>
        </w:rPr>
        <w:t xml:space="preserve">ואת המניפולציה אשר באמצעותה מצליח התוקף ליישם את ההתקפה על המנגנון אותו תיאר הסטודנט </w:t>
      </w:r>
      <w:r w:rsidR="00E67838">
        <w:rPr>
          <w:rFonts w:asciiTheme="majorBidi" w:hAnsiTheme="majorBidi" w:cstheme="majorBidi" w:hint="cs"/>
          <w:sz w:val="24"/>
          <w:szCs w:val="24"/>
          <w:rtl/>
        </w:rPr>
        <w:t xml:space="preserve">באופן בו הוא מצליח לקרוא את ההודעות מבלי שאליס ובוב מודעים לכך </w:t>
      </w:r>
      <w:r w:rsidR="00851DA7" w:rsidRPr="0071608A">
        <w:rPr>
          <w:rFonts w:asciiTheme="majorBidi" w:hAnsiTheme="majorBidi" w:cstheme="majorBidi"/>
          <w:sz w:val="24"/>
          <w:szCs w:val="24"/>
          <w:rtl/>
        </w:rPr>
        <w:t>(10 נק')</w:t>
      </w:r>
      <w:r w:rsidR="007A6107" w:rsidRPr="0071608A">
        <w:rPr>
          <w:rFonts w:asciiTheme="majorBidi" w:hAnsiTheme="majorBidi" w:cstheme="majorBidi"/>
          <w:sz w:val="24"/>
          <w:szCs w:val="24"/>
          <w:rtl/>
        </w:rPr>
        <w:t>.</w:t>
      </w:r>
    </w:p>
    <w:p w:rsidR="007A6107" w:rsidRPr="0071608A" w:rsidRDefault="007A6107" w:rsidP="007A6107">
      <w:pPr>
        <w:pStyle w:val="ListParagraph"/>
        <w:keepNext/>
        <w:spacing w:after="120" w:line="276" w:lineRule="auto"/>
        <w:ind w:left="389"/>
        <w:jc w:val="both"/>
        <w:rPr>
          <w:rFonts w:asciiTheme="majorBidi" w:hAnsiTheme="majorBidi" w:cstheme="majorBidi"/>
          <w:sz w:val="24"/>
          <w:szCs w:val="24"/>
        </w:rPr>
      </w:pPr>
    </w:p>
    <w:p w:rsidR="00851DA7" w:rsidRPr="0071608A" w:rsidRDefault="00851DA7" w:rsidP="00C77EE4">
      <w:pPr>
        <w:pStyle w:val="ListParagraph"/>
        <w:numPr>
          <w:ilvl w:val="0"/>
          <w:numId w:val="29"/>
        </w:numPr>
        <w:spacing w:after="0" w:line="240" w:lineRule="auto"/>
        <w:ind w:right="-180"/>
        <w:jc w:val="both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כיצד ניתן לתקן את המנגנון אותו הציע הסטודנט ללא שינוי פרוטוקול </w:t>
      </w:r>
      <w:r w:rsidRPr="0071608A">
        <w:rPr>
          <w:rFonts w:asciiTheme="majorBidi" w:hAnsiTheme="majorBidi" w:cstheme="majorBidi"/>
          <w:sz w:val="24"/>
          <w:szCs w:val="24"/>
        </w:rPr>
        <w:t>DH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235A7">
        <w:rPr>
          <w:rFonts w:asciiTheme="majorBidi" w:hAnsiTheme="majorBidi" w:cstheme="majorBidi"/>
          <w:b/>
          <w:bCs/>
          <w:sz w:val="24"/>
          <w:szCs w:val="24"/>
          <w:rtl/>
        </w:rPr>
        <w:t>וללא הוספת שלבים נוספים למנגנון</w:t>
      </w:r>
      <w:r w:rsidRPr="0071608A">
        <w:rPr>
          <w:rFonts w:asciiTheme="majorBidi" w:hAnsiTheme="majorBidi" w:cstheme="majorBidi"/>
          <w:sz w:val="24"/>
          <w:szCs w:val="24"/>
          <w:rtl/>
        </w:rPr>
        <w:t>. בתשובתך מנה את השינויים הנדרשים בהתייחסות לשלבי הפרוטוקול. בנוסף, צייר תרשים מעודכן של ההתקפה אותה תיארת בסעיף ב' והראה מדוע התקפה זו אינה ניתנת ליישום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>(</w:t>
      </w:r>
      <w:r w:rsidR="00C77EE4">
        <w:rPr>
          <w:rFonts w:asciiTheme="majorBidi" w:hAnsiTheme="majorBidi" w:cstheme="majorBidi" w:hint="cs"/>
          <w:sz w:val="24"/>
          <w:szCs w:val="24"/>
          <w:rtl/>
        </w:rPr>
        <w:t xml:space="preserve">5 </w:t>
      </w:r>
      <w:r w:rsidRPr="0071608A">
        <w:rPr>
          <w:rFonts w:asciiTheme="majorBidi" w:hAnsiTheme="majorBidi" w:cstheme="majorBidi"/>
          <w:sz w:val="24"/>
          <w:szCs w:val="24"/>
          <w:rtl/>
        </w:rPr>
        <w:t>נק')</w:t>
      </w:r>
      <w:r w:rsidR="007A6107" w:rsidRPr="0071608A">
        <w:rPr>
          <w:rFonts w:asciiTheme="majorBidi" w:hAnsiTheme="majorBidi" w:cstheme="majorBidi"/>
          <w:sz w:val="24"/>
          <w:szCs w:val="24"/>
          <w:rtl/>
        </w:rPr>
        <w:t>.</w:t>
      </w:r>
    </w:p>
    <w:p w:rsidR="007A6107" w:rsidRPr="0071608A" w:rsidRDefault="007A6107" w:rsidP="007A6107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7A6107" w:rsidRPr="0071608A" w:rsidRDefault="007A6107" w:rsidP="007A6107">
      <w:pPr>
        <w:pStyle w:val="ListParagraph"/>
        <w:spacing w:after="0" w:line="240" w:lineRule="auto"/>
        <w:ind w:left="389" w:right="-18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532E97" w:rsidRDefault="007A6107" w:rsidP="00C0440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608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שאלה מספר </w:t>
      </w:r>
      <w:r w:rsidR="00D9567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5</w:t>
      </w:r>
      <w:r w:rsidR="00C40EE8" w:rsidRPr="0071608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(</w:t>
      </w:r>
      <w:r w:rsidR="00C04404">
        <w:rPr>
          <w:rFonts w:asciiTheme="majorBidi" w:hAnsiTheme="majorBidi" w:cstheme="majorBidi"/>
          <w:b/>
          <w:bCs/>
          <w:sz w:val="24"/>
          <w:szCs w:val="24"/>
          <w:u w:val="single"/>
        </w:rPr>
        <w:t>15</w:t>
      </w:r>
      <w:r w:rsidR="00C40EE8" w:rsidRPr="0071608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נק')</w:t>
      </w:r>
      <w:r w:rsidR="0071608A" w:rsidRPr="0071608A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: </w:t>
      </w:r>
    </w:p>
    <w:p w:rsidR="00C40EE8" w:rsidRPr="000B5EA9" w:rsidRDefault="00C40EE8" w:rsidP="001331A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>בפקולטה לניהול תעשייתי הוחלט למחשב את תהליך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>הזנת הציונים. לשם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>כך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>הוחלט לעשות שימוש בצופן</w:t>
      </w:r>
      <w:r w:rsidRPr="0071608A">
        <w:rPr>
          <w:rFonts w:asciiTheme="majorBidi" w:hAnsiTheme="majorBidi" w:cstheme="majorBidi"/>
          <w:sz w:val="24"/>
          <w:szCs w:val="24"/>
        </w:rPr>
        <w:t xml:space="preserve">  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המפתח הפומבי </w:t>
      </w:r>
      <w:r w:rsidRPr="0071608A">
        <w:rPr>
          <w:rFonts w:asciiTheme="majorBidi" w:hAnsiTheme="majorBidi" w:cstheme="majorBidi"/>
          <w:sz w:val="24"/>
          <w:szCs w:val="24"/>
        </w:rPr>
        <w:t>RSA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. לפקולטה יש זוג מפתחות פומבי - פרטי אחד. המפתח הפומבי </w:t>
      </w:r>
      <w:r w:rsidRPr="0071608A">
        <w:rPr>
          <w:rFonts w:asciiTheme="majorBidi" w:hAnsiTheme="majorBidi" w:cstheme="majorBidi"/>
          <w:sz w:val="24"/>
          <w:szCs w:val="24"/>
        </w:rPr>
        <w:t>(e,n)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ידוע לכולם. המפתח הפרטי </w:t>
      </w:r>
      <w:r w:rsidRPr="0071608A">
        <w:rPr>
          <w:rFonts w:asciiTheme="majorBidi" w:hAnsiTheme="majorBidi" w:cstheme="majorBidi"/>
          <w:sz w:val="24"/>
          <w:szCs w:val="24"/>
        </w:rPr>
        <w:t>(d,n)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ידוע לשרת הפקולטה ולכל המרצים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בלבד. הפרמטר </w:t>
      </w:r>
      <w:r w:rsidRPr="0071608A">
        <w:rPr>
          <w:rFonts w:asciiTheme="majorBidi" w:hAnsiTheme="majorBidi" w:cstheme="majorBidi"/>
          <w:sz w:val="24"/>
          <w:szCs w:val="24"/>
        </w:rPr>
        <w:t>n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הינו בגודל 2048 ביטים. בשאלה זו נניח שהסטודנטים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>אינם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>יודעים</w:t>
      </w:r>
      <w:r w:rsidRPr="0071608A">
        <w:rPr>
          <w:rFonts w:asciiTheme="majorBidi" w:hAnsiTheme="majorBidi" w:cstheme="majorBidi"/>
          <w:sz w:val="24"/>
          <w:szCs w:val="24"/>
        </w:rPr>
        <w:t xml:space="preserve"> </w:t>
      </w:r>
      <w:r w:rsidRPr="0071608A">
        <w:rPr>
          <w:rFonts w:asciiTheme="majorBidi" w:hAnsiTheme="majorBidi" w:cstheme="majorBidi"/>
          <w:sz w:val="24"/>
          <w:szCs w:val="24"/>
          <w:rtl/>
        </w:rPr>
        <w:t>את המפתח הפרטי של הפקולטה.</w:t>
      </w:r>
    </w:p>
    <w:p w:rsidR="00C40EE8" w:rsidRPr="0071608A" w:rsidRDefault="00C40EE8" w:rsidP="00C40EE8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>להל הפרוטוקול שהוצע עבור תהליך הזנת הציונים</w:t>
      </w:r>
      <w:r w:rsidRPr="0071608A">
        <w:rPr>
          <w:rFonts w:asciiTheme="majorBidi" w:hAnsiTheme="majorBidi" w:cstheme="majorBidi"/>
          <w:sz w:val="24"/>
          <w:szCs w:val="24"/>
        </w:rPr>
        <w:t>:</w:t>
      </w:r>
    </w:p>
    <w:p w:rsidR="00C40EE8" w:rsidRPr="0071608A" w:rsidRDefault="00C40EE8" w:rsidP="00C40EE8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1608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B19DB83" wp14:editId="4A06F84C">
            <wp:extent cx="3392450" cy="1621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67" t="52992" r="32567" b="17379"/>
                    <a:stretch/>
                  </pic:blipFill>
                  <pic:spPr bwMode="auto">
                    <a:xfrm>
                      <a:off x="0" y="0"/>
                      <a:ext cx="3463597" cy="165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EE8" w:rsidRPr="0071608A" w:rsidRDefault="00C40EE8" w:rsidP="00C40EE8">
      <w:pPr>
        <w:pStyle w:val="ListParagraph"/>
        <w:numPr>
          <w:ilvl w:val="0"/>
          <w:numId w:val="3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</w:rPr>
        <w:t>RSApub()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הינה הצפנת </w:t>
      </w:r>
      <w:r w:rsidRPr="0071608A">
        <w:rPr>
          <w:rFonts w:asciiTheme="majorBidi" w:hAnsiTheme="majorBidi" w:cstheme="majorBidi"/>
          <w:sz w:val="24"/>
          <w:szCs w:val="24"/>
        </w:rPr>
        <w:t>RSA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תחת המפתח הפומבי של הפקולטה.</w:t>
      </w:r>
    </w:p>
    <w:p w:rsidR="00C40EE8" w:rsidRPr="0071608A" w:rsidRDefault="00C40EE8" w:rsidP="00C40EE8">
      <w:pPr>
        <w:pStyle w:val="ListParagraph"/>
        <w:numPr>
          <w:ilvl w:val="0"/>
          <w:numId w:val="3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הנתון </w:t>
      </w:r>
      <w:r w:rsidRPr="0071608A">
        <w:rPr>
          <w:rFonts w:asciiTheme="majorBidi" w:hAnsiTheme="majorBidi" w:cstheme="majorBidi"/>
          <w:sz w:val="24"/>
          <w:szCs w:val="24"/>
        </w:rPr>
        <w:t>IDcourse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הוא מספר באורך 128 ביטים המזהה את הקורס (למשל 094011). ניתן להניח שערכי ה-</w:t>
      </w:r>
      <w:r w:rsidRPr="0071608A">
        <w:rPr>
          <w:rFonts w:asciiTheme="majorBidi" w:hAnsiTheme="majorBidi" w:cstheme="majorBidi"/>
          <w:sz w:val="24"/>
          <w:szCs w:val="24"/>
        </w:rPr>
        <w:t>IDcourse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של כל הקורסים ידועים לכולם.</w:t>
      </w:r>
    </w:p>
    <w:p w:rsidR="00C40EE8" w:rsidRPr="0071608A" w:rsidRDefault="00C40EE8" w:rsidP="001E2F21">
      <w:pPr>
        <w:pStyle w:val="ListParagraph"/>
        <w:numPr>
          <w:ilvl w:val="0"/>
          <w:numId w:val="3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הנתונים </w:t>
      </w:r>
      <w:r w:rsidRPr="0071608A">
        <w:rPr>
          <w:rFonts w:asciiTheme="majorBidi" w:hAnsiTheme="majorBidi" w:cstheme="majorBidi"/>
          <w:sz w:val="24"/>
          <w:szCs w:val="24"/>
        </w:rPr>
        <w:t>RANDL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ו-</w:t>
      </w:r>
      <w:r w:rsidRPr="0071608A">
        <w:rPr>
          <w:rFonts w:asciiTheme="majorBidi" w:hAnsiTheme="majorBidi" w:cstheme="majorBidi"/>
          <w:sz w:val="24"/>
          <w:szCs w:val="24"/>
        </w:rPr>
        <w:t>RANDS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הם מספרים אקראיים באורך 28 ביטים כל אחד שהמרצה והשרת מגרילים בכל הפעלה של הפרוטוקול.</w:t>
      </w:r>
    </w:p>
    <w:p w:rsidR="00C40EE8" w:rsidRPr="0071608A" w:rsidRDefault="00C40EE8" w:rsidP="00C40EE8">
      <w:pPr>
        <w:pStyle w:val="ListParagraph"/>
        <w:numPr>
          <w:ilvl w:val="0"/>
          <w:numId w:val="3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הנתון </w:t>
      </w:r>
      <w:r w:rsidRPr="0071608A">
        <w:rPr>
          <w:rFonts w:asciiTheme="majorBidi" w:hAnsiTheme="majorBidi" w:cstheme="majorBidi"/>
          <w:sz w:val="24"/>
          <w:szCs w:val="24"/>
        </w:rPr>
        <w:t>StudentID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הוא מספר שלם המזהה את הסטודנט ואורכו הוא 128 ביטים. כל מספר שלם הוא מספר זהות חוקי.</w:t>
      </w:r>
    </w:p>
    <w:p w:rsidR="00C40EE8" w:rsidRPr="0071608A" w:rsidRDefault="00C40EE8" w:rsidP="00C40EE8">
      <w:pPr>
        <w:pStyle w:val="ListParagraph"/>
        <w:numPr>
          <w:ilvl w:val="0"/>
          <w:numId w:val="3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 xml:space="preserve">הנתון </w:t>
      </w:r>
      <w:r w:rsidRPr="0071608A">
        <w:rPr>
          <w:rFonts w:asciiTheme="majorBidi" w:hAnsiTheme="majorBidi" w:cstheme="majorBidi"/>
          <w:sz w:val="24"/>
          <w:szCs w:val="24"/>
        </w:rPr>
        <w:t>Grade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הינו הציון (מספר שלם בין 0 ל 100)</w:t>
      </w:r>
      <w:r w:rsidRPr="0071608A">
        <w:rPr>
          <w:rFonts w:asciiTheme="majorBidi" w:hAnsiTheme="majorBidi" w:cstheme="majorBidi"/>
          <w:sz w:val="24"/>
          <w:szCs w:val="24"/>
        </w:rPr>
        <w:t>,</w:t>
      </w:r>
      <w:r w:rsidRPr="0071608A">
        <w:rPr>
          <w:rFonts w:asciiTheme="majorBidi" w:hAnsiTheme="majorBidi" w:cstheme="majorBidi"/>
          <w:sz w:val="24"/>
          <w:szCs w:val="24"/>
          <w:rtl/>
        </w:rPr>
        <w:t xml:space="preserve"> ואורכו הוא 128 ביטים.</w:t>
      </w:r>
    </w:p>
    <w:p w:rsidR="00C40EE8" w:rsidRPr="0071608A" w:rsidRDefault="00C40EE8" w:rsidP="00C40EE8">
      <w:pPr>
        <w:pStyle w:val="ListParagraph"/>
        <w:numPr>
          <w:ilvl w:val="0"/>
          <w:numId w:val="3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>אין הגבלה על מספר ההרצות של הפרוטוקול. אם לסטודנט מסוים מוזן הציון לקורס כלשהו יותר מפעם אחת, ציונו נקבע עפ"י הפעם האחרונה שבה הפרוטוקול הסתיים בהצלחה.</w:t>
      </w:r>
    </w:p>
    <w:p w:rsidR="00C40EE8" w:rsidRPr="0071608A" w:rsidRDefault="00C40EE8" w:rsidP="00C40EE8">
      <w:pPr>
        <w:pStyle w:val="ListParagraph"/>
        <w:numPr>
          <w:ilvl w:val="0"/>
          <w:numId w:val="3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>ניתן להניח שכל סטודנט יודע את ציונו בקורס ויודע מתי המרצה יזין את הציון לשרת.</w:t>
      </w:r>
    </w:p>
    <w:p w:rsidR="00C40EE8" w:rsidRPr="0071608A" w:rsidRDefault="00C40EE8" w:rsidP="00C40EE8">
      <w:pPr>
        <w:pStyle w:val="ListParagraph"/>
        <w:numPr>
          <w:ilvl w:val="0"/>
          <w:numId w:val="3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1608A">
        <w:rPr>
          <w:rFonts w:asciiTheme="majorBidi" w:hAnsiTheme="majorBidi" w:cstheme="majorBidi"/>
          <w:sz w:val="24"/>
          <w:szCs w:val="24"/>
          <w:rtl/>
        </w:rPr>
        <w:t>ניתן להניח שכל סטודנט כבר האזין להזנות של ציוניו בלבד בקורסים אחרים.</w:t>
      </w:r>
    </w:p>
    <w:p w:rsidR="00C40EE8" w:rsidRPr="0071608A" w:rsidRDefault="00C40EE8" w:rsidP="00C40EE8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C40EE8" w:rsidRDefault="00C40EE8" w:rsidP="001E2F21">
      <w:pPr>
        <w:pStyle w:val="ListParagraph"/>
        <w:numPr>
          <w:ilvl w:val="0"/>
          <w:numId w:val="3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B1E00">
        <w:rPr>
          <w:rFonts w:asciiTheme="majorBidi" w:hAnsiTheme="majorBidi" w:cstheme="majorBidi"/>
          <w:sz w:val="24"/>
          <w:szCs w:val="24"/>
          <w:rtl/>
        </w:rPr>
        <w:t xml:space="preserve">הסבר כיצד השרת מוודא שאכן אחד המרצים הזין את הציון ולא אחד הסטודנטים </w:t>
      </w:r>
      <w:r w:rsidRPr="000B1E00">
        <w:rPr>
          <w:rFonts w:asciiTheme="majorBidi" w:hAnsiTheme="majorBidi" w:cstheme="majorBidi"/>
          <w:b/>
          <w:bCs/>
          <w:sz w:val="24"/>
          <w:szCs w:val="24"/>
          <w:rtl/>
        </w:rPr>
        <w:t>(5 נק')</w:t>
      </w:r>
      <w:r w:rsidRPr="000B1E00">
        <w:rPr>
          <w:rFonts w:asciiTheme="majorBidi" w:hAnsiTheme="majorBidi" w:cstheme="majorBidi"/>
          <w:sz w:val="24"/>
          <w:szCs w:val="24"/>
          <w:rtl/>
        </w:rPr>
        <w:t>.</w:t>
      </w:r>
    </w:p>
    <w:p w:rsidR="001E2F21" w:rsidRPr="001E2F21" w:rsidRDefault="001E2F21" w:rsidP="00FE6B58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8A3F55" w:rsidRPr="008A3F55" w:rsidRDefault="00C40EE8" w:rsidP="00B757A0">
      <w:pPr>
        <w:pStyle w:val="ListParagraph"/>
        <w:numPr>
          <w:ilvl w:val="0"/>
          <w:numId w:val="36"/>
        </w:numPr>
        <w:spacing w:line="240" w:lineRule="auto"/>
        <w:rPr>
          <w:rFonts w:asciiTheme="majorBidi" w:hAnsiTheme="majorBidi" w:cstheme="majorBidi"/>
          <w:color w:val="D9D9D9" w:themeColor="background1" w:themeShade="D9"/>
          <w:sz w:val="24"/>
          <w:szCs w:val="24"/>
        </w:rPr>
      </w:pPr>
      <w:r w:rsidRPr="000B1E00">
        <w:rPr>
          <w:rFonts w:asciiTheme="majorBidi" w:hAnsiTheme="majorBidi" w:cstheme="majorBidi"/>
          <w:sz w:val="24"/>
          <w:szCs w:val="24"/>
          <w:rtl/>
        </w:rPr>
        <w:t xml:space="preserve">הסטודנט מרכוס יודע שלא הצליח כל כך בקורס "אתיקה למהנדסים" שניתן בשנה ג' וכי ציונו הסופי שיוזן ע"י המרצה הוא 2 מתוך 100 (הציון הנמוך ביותר בתואר שלו). האם מרכוס יכול לבצע התקפת </w:t>
      </w:r>
      <w:r w:rsidRPr="000B1E00">
        <w:rPr>
          <w:rFonts w:asciiTheme="majorBidi" w:hAnsiTheme="majorBidi" w:cstheme="majorBidi"/>
          <w:sz w:val="24"/>
          <w:szCs w:val="24"/>
        </w:rPr>
        <w:t>man in the middle</w:t>
      </w:r>
      <w:r w:rsidRPr="000B1E00">
        <w:rPr>
          <w:rFonts w:asciiTheme="majorBidi" w:hAnsiTheme="majorBidi" w:cstheme="majorBidi"/>
          <w:sz w:val="24"/>
          <w:szCs w:val="24"/>
          <w:rtl/>
        </w:rPr>
        <w:t xml:space="preserve"> להעלות את ציונו? אם כן תאר את ההתקפה היעילה ביותר שהוא יכול לבצע ו</w:t>
      </w:r>
      <w:r w:rsidR="00025893">
        <w:rPr>
          <w:rFonts w:asciiTheme="majorBidi" w:hAnsiTheme="majorBidi" w:cstheme="majorBidi" w:hint="cs"/>
          <w:sz w:val="24"/>
          <w:szCs w:val="24"/>
          <w:rtl/>
        </w:rPr>
        <w:t>נתח זמן ריצה</w:t>
      </w:r>
      <w:r w:rsidR="002848A0">
        <w:rPr>
          <w:rFonts w:asciiTheme="majorBidi" w:hAnsiTheme="majorBidi" w:cstheme="majorBidi"/>
          <w:sz w:val="24"/>
          <w:szCs w:val="24"/>
        </w:rPr>
        <w:t xml:space="preserve"> </w:t>
      </w:r>
      <w:r w:rsidR="002848A0">
        <w:rPr>
          <w:rFonts w:asciiTheme="majorBidi" w:hAnsiTheme="majorBidi" w:cstheme="majorBidi" w:hint="cs"/>
          <w:sz w:val="24"/>
          <w:szCs w:val="24"/>
          <w:rtl/>
        </w:rPr>
        <w:t>וזיכרון</w:t>
      </w:r>
      <w:r w:rsidRPr="000B1E00">
        <w:rPr>
          <w:rFonts w:asciiTheme="majorBidi" w:hAnsiTheme="majorBidi" w:cstheme="majorBidi"/>
          <w:sz w:val="24"/>
          <w:szCs w:val="24"/>
          <w:rtl/>
        </w:rPr>
        <w:t xml:space="preserve">. אחרת, נמק מדוע הפרוטוקול המוצע חסין להתקפות </w:t>
      </w:r>
      <w:r w:rsidRPr="000B1E00">
        <w:rPr>
          <w:rFonts w:asciiTheme="majorBidi" w:hAnsiTheme="majorBidi" w:cstheme="majorBidi"/>
          <w:sz w:val="24"/>
          <w:szCs w:val="24"/>
        </w:rPr>
        <w:t>man in the middle</w:t>
      </w:r>
      <w:r w:rsidRPr="000B1E00">
        <w:rPr>
          <w:rFonts w:asciiTheme="majorBidi" w:hAnsiTheme="majorBidi" w:cstheme="majorBidi"/>
          <w:sz w:val="24"/>
          <w:szCs w:val="24"/>
          <w:rtl/>
        </w:rPr>
        <w:t xml:space="preserve">. </w:t>
      </w:r>
      <w:r w:rsidRPr="000B1E00"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  <w:r w:rsidR="00B757A0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0B1E0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נק')</w:t>
      </w:r>
    </w:p>
    <w:p w:rsidR="008A3F55" w:rsidRPr="008A3F55" w:rsidRDefault="008A3F55" w:rsidP="008A3F55">
      <w:pPr>
        <w:spacing w:line="240" w:lineRule="auto"/>
        <w:rPr>
          <w:rFonts w:asciiTheme="majorBidi" w:hAnsiTheme="majorBidi" w:cstheme="majorBidi"/>
          <w:color w:val="D9D9D9" w:themeColor="background1" w:themeShade="D9"/>
          <w:sz w:val="24"/>
          <w:szCs w:val="24"/>
          <w:rtl/>
        </w:rPr>
      </w:pPr>
    </w:p>
    <w:p w:rsidR="008A3F55" w:rsidRPr="000B1E00" w:rsidRDefault="008A3F55" w:rsidP="008F2304">
      <w:pPr>
        <w:pStyle w:val="ListParagraph"/>
        <w:numPr>
          <w:ilvl w:val="0"/>
          <w:numId w:val="36"/>
        </w:numPr>
        <w:spacing w:line="240" w:lineRule="auto"/>
        <w:rPr>
          <w:rFonts w:asciiTheme="majorBidi" w:hAnsiTheme="majorBidi" w:cstheme="majorBidi"/>
          <w:color w:val="D9D9D9" w:themeColor="background1" w:themeShade="D9"/>
          <w:sz w:val="24"/>
          <w:szCs w:val="24"/>
          <w:rtl/>
        </w:rPr>
      </w:pPr>
      <w:r w:rsidRPr="000B1E00">
        <w:rPr>
          <w:rFonts w:asciiTheme="majorBidi" w:hAnsiTheme="majorBidi" w:cstheme="majorBidi"/>
          <w:sz w:val="24"/>
          <w:szCs w:val="24"/>
          <w:rtl/>
        </w:rPr>
        <w:t xml:space="preserve">הסטודנט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שמואל הציע </w:t>
      </w:r>
      <w:r w:rsidR="008F2304">
        <w:rPr>
          <w:rFonts w:asciiTheme="majorBidi" w:hAnsiTheme="majorBidi" w:cstheme="majorBidi" w:hint="cs"/>
          <w:sz w:val="24"/>
          <w:szCs w:val="24"/>
          <w:rtl/>
        </w:rPr>
        <w:t>להתבסס</w:t>
      </w:r>
      <w:r w:rsidR="009F48E5">
        <w:rPr>
          <w:rFonts w:asciiTheme="majorBidi" w:hAnsiTheme="majorBidi" w:cstheme="majorBidi" w:hint="cs"/>
          <w:sz w:val="24"/>
          <w:szCs w:val="24"/>
          <w:rtl/>
        </w:rPr>
        <w:t xml:space="preserve"> על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ניצול החולשה של אלגוריתם </w:t>
      </w:r>
      <w:r>
        <w:rPr>
          <w:rFonts w:asciiTheme="majorBidi" w:hAnsiTheme="majorBidi" w:cstheme="majorBidi" w:hint="cs"/>
          <w:sz w:val="24"/>
          <w:szCs w:val="24"/>
        </w:rPr>
        <w:t>RSA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לבעית הכפליות בפרוטוקול המוצע מעלה</w:t>
      </w:r>
      <w:r w:rsidR="008F2304">
        <w:rPr>
          <w:rFonts w:asciiTheme="majorBidi" w:hAnsiTheme="majorBidi" w:cstheme="majorBidi" w:hint="cs"/>
          <w:sz w:val="24"/>
          <w:szCs w:val="24"/>
          <w:rtl/>
        </w:rPr>
        <w:t xml:space="preserve"> לטובת עדכון הציון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9F48E5">
        <w:rPr>
          <w:rFonts w:asciiTheme="majorBidi" w:hAnsiTheme="majorBidi" w:cstheme="majorBidi" w:hint="cs"/>
          <w:sz w:val="24"/>
          <w:szCs w:val="24"/>
          <w:rtl/>
        </w:rPr>
        <w:t xml:space="preserve">לטענתו ההתקפה הנ"ל משיגה את אותו האפקט ויעילה יותר מההתקפה של מרכוס. האם שמואל צודק? נמק/י </w:t>
      </w:r>
      <w:r w:rsidRPr="000B1E00"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5</w:t>
      </w:r>
      <w:r w:rsidRPr="000B1E0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נק')</w:t>
      </w:r>
    </w:p>
    <w:p w:rsidR="0071608A" w:rsidRDefault="0071608A" w:rsidP="0071608A">
      <w:pPr>
        <w:spacing w:line="240" w:lineRule="auto"/>
        <w:rPr>
          <w:rFonts w:asciiTheme="majorBidi" w:hAnsiTheme="majorBidi" w:cstheme="majorBidi"/>
          <w:color w:val="D9D9D9" w:themeColor="background1" w:themeShade="D9"/>
          <w:sz w:val="24"/>
          <w:szCs w:val="24"/>
          <w:rtl/>
        </w:rPr>
      </w:pPr>
    </w:p>
    <w:p w:rsidR="00497A5C" w:rsidRPr="004D0529" w:rsidRDefault="005032CD" w:rsidP="007842CF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1608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שאלה מספר </w:t>
      </w:r>
      <w:r w:rsidR="007324D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6</w:t>
      </w:r>
      <w:r w:rsidRPr="0071608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(</w:t>
      </w:r>
      <w:r w:rsidRPr="0071608A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="007842CF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 w:rsidRPr="0071608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נק')</w:t>
      </w:r>
      <w:r w:rsidRPr="0071608A">
        <w:rPr>
          <w:rFonts w:asciiTheme="majorBidi" w:hAnsiTheme="majorBidi" w:cstheme="majorBidi" w:hint="cs"/>
          <w:b/>
          <w:bCs/>
          <w:sz w:val="24"/>
          <w:szCs w:val="24"/>
          <w:rtl/>
        </w:rPr>
        <w:t>:</w:t>
      </w:r>
    </w:p>
    <w:p w:rsidR="00497A5C" w:rsidRPr="004D0529" w:rsidRDefault="00497A5C" w:rsidP="004D0529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4D0529">
        <w:rPr>
          <w:rFonts w:asciiTheme="majorBidi" w:hAnsiTheme="majorBidi" w:cstheme="majorBidi" w:hint="cs"/>
          <w:sz w:val="24"/>
          <w:szCs w:val="24"/>
          <w:rtl/>
        </w:rPr>
        <w:t>ב</w:t>
      </w:r>
      <w:r w:rsidR="004D0529" w:rsidRPr="004D0529">
        <w:rPr>
          <w:rFonts w:asciiTheme="majorBidi" w:hAnsiTheme="majorBidi" w:cstheme="majorBidi" w:hint="cs"/>
          <w:sz w:val="24"/>
          <w:szCs w:val="24"/>
          <w:rtl/>
        </w:rPr>
        <w:t>שאלה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זו אתם צריכים לשבור צופן </w:t>
      </w:r>
      <w:r w:rsidRPr="004D0529">
        <w:rPr>
          <w:rFonts w:asciiTheme="majorBidi" w:hAnsiTheme="majorBidi" w:cstheme="majorBidi"/>
          <w:sz w:val="24"/>
          <w:szCs w:val="24"/>
        </w:rPr>
        <w:t xml:space="preserve">AES 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פשוט, המסומן </w:t>
      </w:r>
      <m:oMath>
        <m:sSubSup>
          <m:sSub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AES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bSup>
      </m:oMath>
      <w:r w:rsidRPr="004D0529">
        <w:rPr>
          <w:rFonts w:asciiTheme="majorBidi" w:hAnsiTheme="majorBidi" w:cstheme="majorBidi"/>
          <w:sz w:val="24"/>
          <w:szCs w:val="24"/>
        </w:rPr>
        <w:t xml:space="preserve"> 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. בגרסה הפשוטה הזו של </w:t>
      </w:r>
      <w:r w:rsidRPr="004D0529">
        <w:rPr>
          <w:rFonts w:asciiTheme="majorBidi" w:hAnsiTheme="majorBidi" w:cstheme="majorBidi"/>
          <w:sz w:val="24"/>
          <w:szCs w:val="24"/>
        </w:rPr>
        <w:t>AES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ישנם 3 מפתחות שונים המוגדרים כ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3 </m:t>
            </m:r>
          </m:sub>
        </m:sSub>
      </m:oMath>
      <w:r w:rsidRPr="004D0529">
        <w:rPr>
          <w:rFonts w:asciiTheme="majorBidi" w:hAnsiTheme="majorBidi" w:cstheme="majorBidi"/>
          <w:sz w:val="24"/>
          <w:szCs w:val="24"/>
        </w:rPr>
        <w:t xml:space="preserve"> 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, השימוש במפתחות הללו הוא כפי שהם (כלומר אין שום מניפולציה על המפתחות). </w:t>
      </w:r>
      <m:oMath>
        <m:sSubSup>
          <m:sSub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AES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bSup>
      </m:oMath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מבצע 3 פעמים (איטרציות </w:t>
      </w:r>
      <w:r w:rsidRPr="004D0529">
        <w:rPr>
          <w:rFonts w:asciiTheme="majorBidi" w:hAnsiTheme="majorBidi" w:cstheme="majorBidi"/>
          <w:sz w:val="24"/>
          <w:szCs w:val="24"/>
        </w:rPr>
        <w:t>iterations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) של </w:t>
      </w:r>
      <m:oMath>
        <m:sSubSup>
          <m:sSub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AES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bSup>
      </m:oMath>
      <w:r w:rsidRPr="004D0529">
        <w:rPr>
          <w:rFonts w:asciiTheme="majorBidi" w:hAnsiTheme="majorBidi" w:cstheme="majorBidi"/>
          <w:sz w:val="24"/>
          <w:szCs w:val="24"/>
        </w:rPr>
        <w:t xml:space="preserve"> 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אשר גם הוא גירסא פשוטה של צופן </w:t>
      </w:r>
      <w:r w:rsidRPr="004D0529">
        <w:rPr>
          <w:rFonts w:asciiTheme="majorBidi" w:hAnsiTheme="majorBidi" w:cstheme="majorBidi"/>
          <w:sz w:val="24"/>
          <w:szCs w:val="24"/>
        </w:rPr>
        <w:t>AES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m:oMath>
        <m:sSubSup>
          <m:sSub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AES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bSup>
      </m:oMath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מוגדר כדלקמן:</w:t>
      </w:r>
    </w:p>
    <w:p w:rsidR="00497A5C" w:rsidRPr="004D0529" w:rsidRDefault="00497A5C" w:rsidP="004D0529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497A5C" w:rsidRPr="004D0529" w:rsidRDefault="00497A5C" w:rsidP="004D0529">
      <w:pPr>
        <w:spacing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4D0529">
        <w:rPr>
          <w:rFonts w:asciiTheme="majorBidi" w:hAnsiTheme="majorBidi" w:cstheme="majorBidi"/>
          <w:sz w:val="24"/>
          <w:szCs w:val="24"/>
        </w:rPr>
        <w:t>M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D0529">
        <w:rPr>
          <w:rFonts w:asciiTheme="majorBidi" w:hAnsiTheme="majorBidi" w:cstheme="majorBidi"/>
          <w:sz w:val="24"/>
          <w:szCs w:val="24"/>
          <w:rtl/>
        </w:rPr>
        <w:t>–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הודעה לא מוצפנת </w:t>
      </w:r>
      <w:r w:rsidRPr="004D0529">
        <w:rPr>
          <w:rFonts w:asciiTheme="majorBidi" w:hAnsiTheme="majorBidi" w:cstheme="majorBidi"/>
          <w:sz w:val="24"/>
          <w:szCs w:val="24"/>
        </w:rPr>
        <w:t>Plain-text</w:t>
      </w:r>
    </w:p>
    <w:p w:rsidR="00497A5C" w:rsidRPr="004D0529" w:rsidRDefault="00497A5C" w:rsidP="004D0529">
      <w:pPr>
        <w:spacing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4D0529">
        <w:rPr>
          <w:rFonts w:asciiTheme="majorBidi" w:hAnsiTheme="majorBidi" w:cstheme="majorBidi"/>
          <w:sz w:val="24"/>
          <w:szCs w:val="24"/>
        </w:rPr>
        <w:t>C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D0529">
        <w:rPr>
          <w:rFonts w:asciiTheme="majorBidi" w:hAnsiTheme="majorBidi" w:cstheme="majorBidi"/>
          <w:sz w:val="24"/>
          <w:szCs w:val="24"/>
          <w:rtl/>
        </w:rPr>
        <w:t>–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הודעה. מוצפנת </w:t>
      </w:r>
      <w:r w:rsidRPr="004D0529">
        <w:rPr>
          <w:rFonts w:asciiTheme="majorBidi" w:hAnsiTheme="majorBidi" w:cstheme="majorBidi"/>
          <w:sz w:val="24"/>
          <w:szCs w:val="24"/>
        </w:rPr>
        <w:t>Cipher-text</w:t>
      </w:r>
    </w:p>
    <w:p w:rsidR="00497A5C" w:rsidRPr="004D0529" w:rsidRDefault="00497A5C" w:rsidP="004D0529">
      <w:pPr>
        <w:spacing w:line="240" w:lineRule="auto"/>
        <w:ind w:left="360"/>
        <w:rPr>
          <w:rFonts w:asciiTheme="majorBidi" w:hAnsiTheme="majorBidi" w:cstheme="majorBidi"/>
          <w:sz w:val="24"/>
          <w:szCs w:val="24"/>
          <w:rtl/>
        </w:rPr>
      </w:pPr>
      <w:r w:rsidRPr="004D0529">
        <w:rPr>
          <w:rFonts w:asciiTheme="majorBidi" w:hAnsiTheme="majorBidi" w:cstheme="majorBidi"/>
          <w:sz w:val="24"/>
          <w:szCs w:val="24"/>
        </w:rPr>
        <w:t>K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D0529">
        <w:rPr>
          <w:rFonts w:asciiTheme="majorBidi" w:hAnsiTheme="majorBidi" w:cstheme="majorBidi"/>
          <w:sz w:val="24"/>
          <w:szCs w:val="24"/>
          <w:rtl/>
        </w:rPr>
        <w:t>–</w:t>
      </w: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מפתח הצפנה/פענוח</w:t>
      </w:r>
    </w:p>
    <w:p w:rsidR="00497A5C" w:rsidRPr="004D0529" w:rsidRDefault="00497A5C" w:rsidP="00270BDF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4D0529">
        <w:rPr>
          <w:rFonts w:asciiTheme="majorBidi" w:hAnsiTheme="majorBidi" w:cstheme="majorBidi"/>
          <w:noProof/>
          <w:sz w:val="24"/>
          <w:szCs w:val="24"/>
          <w:rtl/>
        </w:rPr>
        <w:lastRenderedPageBreak/>
        <w:drawing>
          <wp:inline distT="0" distB="0" distL="0" distR="0" wp14:anchorId="74A8A531" wp14:editId="04D63F0B">
            <wp:extent cx="5589087" cy="6597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352" cy="6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5C" w:rsidRPr="004D0529" w:rsidRDefault="00497A5C" w:rsidP="00270BDF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497A5C" w:rsidRPr="004D0529" w:rsidRDefault="00497A5C" w:rsidP="00270BDF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ולכן הגדרה של </w:t>
      </w:r>
      <m:oMath>
        <m:sSubSup>
          <m:sSub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AES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bSup>
      </m:oMath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היא:</w:t>
      </w:r>
    </w:p>
    <w:p w:rsidR="00497A5C" w:rsidRPr="004D0529" w:rsidRDefault="00497A5C" w:rsidP="00270BDF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497A5C" w:rsidRPr="004D0529" w:rsidRDefault="00497A5C" w:rsidP="00270BDF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4D0529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2A3D2E63" wp14:editId="082957F2">
            <wp:extent cx="5727700" cy="1007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5C" w:rsidRPr="004D0529" w:rsidRDefault="00497A5C" w:rsidP="00270BDF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497A5C" w:rsidRPr="00B2005D" w:rsidRDefault="00497A5C" w:rsidP="00270BDF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B2005D">
        <w:rPr>
          <w:rFonts w:asciiTheme="majorBidi" w:hAnsiTheme="majorBidi" w:cstheme="majorBidi" w:hint="cs"/>
          <w:sz w:val="24"/>
          <w:szCs w:val="24"/>
          <w:rtl/>
        </w:rPr>
        <w:t xml:space="preserve">בהינתן הודעה </w:t>
      </w:r>
      <w:r w:rsidRPr="00B2005D">
        <w:rPr>
          <w:rFonts w:asciiTheme="majorBidi" w:hAnsiTheme="majorBidi" w:cstheme="majorBidi"/>
          <w:sz w:val="24"/>
          <w:szCs w:val="24"/>
        </w:rPr>
        <w:t>M</w:t>
      </w:r>
      <w:r w:rsidRPr="00B2005D">
        <w:rPr>
          <w:rFonts w:asciiTheme="majorBidi" w:hAnsiTheme="majorBidi" w:cstheme="majorBidi" w:hint="cs"/>
          <w:sz w:val="24"/>
          <w:szCs w:val="24"/>
          <w:rtl/>
        </w:rPr>
        <w:t xml:space="preserve"> והודעה מוצפנת </w:t>
      </w:r>
      <w:r w:rsidRPr="00B2005D">
        <w:rPr>
          <w:rFonts w:asciiTheme="majorBidi" w:hAnsiTheme="majorBidi" w:cstheme="majorBidi"/>
          <w:sz w:val="24"/>
          <w:szCs w:val="24"/>
        </w:rPr>
        <w:t>C</w:t>
      </w:r>
      <w:r w:rsidRPr="00B2005D">
        <w:rPr>
          <w:rFonts w:asciiTheme="majorBidi" w:hAnsiTheme="majorBidi" w:cstheme="majorBidi" w:hint="cs"/>
          <w:sz w:val="24"/>
          <w:szCs w:val="24"/>
          <w:rtl/>
        </w:rPr>
        <w:t xml:space="preserve"> כך ש: </w:t>
      </w:r>
      <m:oMath>
        <m:r>
          <w:rPr>
            <w:rFonts w:ascii="Cambria Math" w:hAnsi="Cambria Math" w:cstheme="majorBidi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AES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{</m:t>
        </m:r>
        <m:r>
          <w:rPr>
            <w:rFonts w:ascii="Cambria Math" w:hAnsi="Cambria Math" w:cstheme="majorBidi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1,</m:t>
            </m:r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2,</m:t>
            </m:r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Pr="00B2005D">
        <w:rPr>
          <w:rFonts w:asciiTheme="majorBidi" w:hAnsiTheme="majorBidi" w:cstheme="majorBidi"/>
          <w:sz w:val="24"/>
          <w:szCs w:val="24"/>
        </w:rPr>
        <w:t xml:space="preserve"> </w:t>
      </w:r>
      <w:r w:rsidRPr="00B2005D">
        <w:rPr>
          <w:rFonts w:asciiTheme="majorBidi" w:hAnsiTheme="majorBidi" w:cstheme="majorBidi" w:hint="cs"/>
          <w:sz w:val="24"/>
          <w:szCs w:val="24"/>
          <w:rtl/>
        </w:rPr>
        <w:t xml:space="preserve">, הנכם צריכים לממש שיטה יעילה למציאת 3 המפתחות </w:t>
      </w:r>
      <w:r w:rsidRPr="00B2005D">
        <w:rPr>
          <w:rFonts w:asciiTheme="majorBidi" w:hAnsiTheme="majorBidi" w:cstheme="majorBidi"/>
          <w:sz w:val="24"/>
          <w:szCs w:val="24"/>
        </w:rPr>
        <w:t>K1,K2,K3</w:t>
      </w:r>
      <w:r w:rsidRPr="00B2005D">
        <w:rPr>
          <w:rFonts w:asciiTheme="majorBidi" w:hAnsiTheme="majorBidi" w:cstheme="majorBidi" w:hint="cs"/>
          <w:sz w:val="24"/>
          <w:szCs w:val="24"/>
          <w:rtl/>
        </w:rPr>
        <w:t xml:space="preserve"> המקיימת: </w:t>
      </w:r>
      <m:oMath>
        <m:r>
          <w:rPr>
            <w:rFonts w:ascii="Cambria Math" w:hAnsi="Cambria Math" w:cstheme="majorBidi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AES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{</m:t>
        </m:r>
        <m:r>
          <w:rPr>
            <w:rFonts w:ascii="Cambria Math" w:hAnsi="Cambria Math" w:cstheme="majorBidi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1,</m:t>
            </m:r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2,</m:t>
            </m:r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Pr="00B2005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5032CD" w:rsidRPr="004D0529" w:rsidRDefault="005032CD" w:rsidP="00270BDF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D052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6D2341" w:rsidRDefault="006D2341" w:rsidP="00B2005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האלגוריתם הצפנה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AES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ממומש כך:</w:t>
      </w:r>
    </w:p>
    <w:p w:rsidR="006D2341" w:rsidRDefault="00C72135" w:rsidP="006D2341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D904F" wp14:editId="4A562614">
                <wp:simplePos x="0" y="0"/>
                <wp:positionH relativeFrom="column">
                  <wp:posOffset>720029</wp:posOffset>
                </wp:positionH>
                <wp:positionV relativeFrom="paragraph">
                  <wp:posOffset>120463</wp:posOffset>
                </wp:positionV>
                <wp:extent cx="4545330" cy="1315367"/>
                <wp:effectExtent l="19050" t="19050" r="266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330" cy="13153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81A19" id="Rectangle 5" o:spid="_x0000_s1026" style="position:absolute;margin-left:56.7pt;margin-top:9.5pt;width:357.9pt;height:10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" filled="f" strokecolor="black [3213]" strokeweight="2.25pt"/>
            </w:pict>
          </mc:Fallback>
        </mc:AlternateContent>
      </w:r>
      <w:r w:rsidR="006D2341"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0B4A5" wp14:editId="455EFD53">
                <wp:simplePos x="0" y="0"/>
                <wp:positionH relativeFrom="column">
                  <wp:posOffset>740781</wp:posOffset>
                </wp:positionH>
                <wp:positionV relativeFrom="paragraph">
                  <wp:posOffset>159385</wp:posOffset>
                </wp:positionV>
                <wp:extent cx="370793" cy="25423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93" cy="254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341" w:rsidRDefault="0033237F" w:rsidP="006D2341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AES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0B4A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58.35pt;margin-top:12.55pt;width:29.2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" fillcolor="white [3201]" stroked="f" strokeweight=".5pt">
                <v:textbox>
                  <w:txbxContent>
                    <w:p w:rsidR="006D2341" w:rsidRDefault="006D2341" w:rsidP="006D2341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AES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D2341" w:rsidRDefault="006D2341" w:rsidP="006D2341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329F1" wp14:editId="3A1CA8D7">
                <wp:simplePos x="0" y="0"/>
                <wp:positionH relativeFrom="column">
                  <wp:posOffset>3441916</wp:posOffset>
                </wp:positionH>
                <wp:positionV relativeFrom="paragraph">
                  <wp:posOffset>122555</wp:posOffset>
                </wp:positionV>
                <wp:extent cx="431165" cy="31051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341" w:rsidRPr="00A30BCB" w:rsidRDefault="006D2341" w:rsidP="006D2341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9F1" id="Text Box 20" o:spid="_x0000_s1027" type="#_x0000_t202" style="position:absolute;left:0;text-align:left;margin-left:271pt;margin-top:9.65pt;width:33.95pt;height:24.4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" fillcolor="white [3201]" stroked="f" strokeweight=".5pt">
                <v:textbox>
                  <w:txbxContent>
                    <w:p w:rsidR="006D2341" w:rsidRPr="00A30BCB" w:rsidRDefault="006D2341" w:rsidP="006D2341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612F9" wp14:editId="4A92E214">
                <wp:simplePos x="0" y="0"/>
                <wp:positionH relativeFrom="column">
                  <wp:posOffset>2035750</wp:posOffset>
                </wp:positionH>
                <wp:positionV relativeFrom="paragraph">
                  <wp:posOffset>124388</wp:posOffset>
                </wp:positionV>
                <wp:extent cx="431165" cy="3105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341" w:rsidRPr="00A30BCB" w:rsidRDefault="006D2341" w:rsidP="006D2341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12F9" id="Text Box 19" o:spid="_x0000_s1028" type="#_x0000_t202" style="position:absolute;left:0;text-align:left;margin-left:160.3pt;margin-top:9.8pt;width:33.95pt;height:24.4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" fillcolor="white [3201]" stroked="f" strokeweight=".5pt">
                <v:textbox>
                  <w:txbxContent>
                    <w:p w:rsidR="006D2341" w:rsidRPr="00A30BCB" w:rsidRDefault="006D2341" w:rsidP="006D2341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:rsidR="006D2341" w:rsidRPr="00A30BCB" w:rsidRDefault="00915EFF" w:rsidP="006D2341">
      <w:pPr>
        <w:rPr>
          <w:rFonts w:eastAsiaTheme="minorEastAsia"/>
          <w:sz w:val="16"/>
          <w:szCs w:val="16"/>
          <w:rtl/>
        </w:rPr>
      </w:pPr>
      <w:r w:rsidRPr="00A30BCB">
        <w:rPr>
          <w:rFonts w:eastAsiaTheme="minorEastAsia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6C473" wp14:editId="733B4E2F">
                <wp:simplePos x="0" y="0"/>
                <wp:positionH relativeFrom="column">
                  <wp:posOffset>4082225</wp:posOffset>
                </wp:positionH>
                <wp:positionV relativeFrom="paragraph">
                  <wp:posOffset>40640</wp:posOffset>
                </wp:positionV>
                <wp:extent cx="698740" cy="552090"/>
                <wp:effectExtent l="19050" t="19050" r="2540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552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09BC3" id="Rectangle 6" o:spid="_x0000_s1026" style="position:absolute;margin-left:321.45pt;margin-top:3.2pt;width:55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" filled="f" strokecolor="black [3213]" strokeweight="2.25pt"/>
            </w:pict>
          </mc:Fallback>
        </mc:AlternateContent>
      </w:r>
      <w:r w:rsidRPr="00A30BCB">
        <w:rPr>
          <w:rFonts w:eastAsiaTheme="minorEastAsia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C6C5B" wp14:editId="2545C0FE">
                <wp:simplePos x="0" y="0"/>
                <wp:positionH relativeFrom="column">
                  <wp:posOffset>2599500</wp:posOffset>
                </wp:positionH>
                <wp:positionV relativeFrom="paragraph">
                  <wp:posOffset>45085</wp:posOffset>
                </wp:positionV>
                <wp:extent cx="698740" cy="552090"/>
                <wp:effectExtent l="19050" t="19050" r="2540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552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8CA49" id="Rectangle 7" o:spid="_x0000_s1026" style="position:absolute;margin-left:204.7pt;margin-top:3.55pt;width:55pt;height:4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" filled="f" strokecolor="black [3213]" strokeweight="2.25pt"/>
            </w:pict>
          </mc:Fallback>
        </mc:AlternateContent>
      </w:r>
      <w:r w:rsidR="006D2341"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99343" wp14:editId="0A6333A8">
                <wp:simplePos x="0" y="0"/>
                <wp:positionH relativeFrom="column">
                  <wp:posOffset>-44294</wp:posOffset>
                </wp:positionH>
                <wp:positionV relativeFrom="paragraph">
                  <wp:posOffset>137208</wp:posOffset>
                </wp:positionV>
                <wp:extent cx="431165" cy="3105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341" w:rsidRPr="00A30BCB" w:rsidRDefault="006D2341" w:rsidP="006D2341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9343" id="Text Box 17" o:spid="_x0000_s1029" type="#_x0000_t202" style="position:absolute;left:0;text-align:left;margin-left:-3.5pt;margin-top:10.8pt;width:33.95pt;height:24.4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" fillcolor="white [3201]" stroked="f" strokeweight=".5pt">
                <v:textbox>
                  <w:txbxContent>
                    <w:p w:rsidR="006D2341" w:rsidRPr="00A30BCB" w:rsidRDefault="006D2341" w:rsidP="006D2341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A30BCB">
        <w:rPr>
          <w:rFonts w:eastAsiaTheme="minorEastAsia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0D456" wp14:editId="072E9D92">
                <wp:simplePos x="0" y="0"/>
                <wp:positionH relativeFrom="column">
                  <wp:posOffset>1104181</wp:posOffset>
                </wp:positionH>
                <wp:positionV relativeFrom="paragraph">
                  <wp:posOffset>42725</wp:posOffset>
                </wp:positionV>
                <wp:extent cx="698740" cy="552090"/>
                <wp:effectExtent l="12700" t="12700" r="12700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552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A7429" id="Rectangle 9" o:spid="_x0000_s1026" style="position:absolute;margin-left:86.95pt;margin-top:3.35pt;width:55pt;height:4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" filled="f" strokecolor="black [3213]" strokeweight="2.25pt"/>
            </w:pict>
          </mc:Fallback>
        </mc:AlternateContent>
      </w:r>
    </w:p>
    <w:p w:rsidR="006D2341" w:rsidRDefault="006D2341" w:rsidP="006D2341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DD02A" wp14:editId="0277C390">
                <wp:simplePos x="0" y="0"/>
                <wp:positionH relativeFrom="column">
                  <wp:posOffset>4223804</wp:posOffset>
                </wp:positionH>
                <wp:positionV relativeFrom="paragraph">
                  <wp:posOffset>86768</wp:posOffset>
                </wp:positionV>
                <wp:extent cx="370793" cy="25423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93" cy="254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341" w:rsidRDefault="0033237F" w:rsidP="006D2341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AES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D02A" id="Text Box 24" o:spid="_x0000_s1030" type="#_x0000_t202" style="position:absolute;left:0;text-align:left;margin-left:332.6pt;margin-top:6.85pt;width:29.2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" fillcolor="white [3201]" stroked="f" strokeweight=".5pt">
                <v:textbox>
                  <w:txbxContent>
                    <w:p w:rsidR="006D2341" w:rsidRDefault="006D2341" w:rsidP="006D2341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AES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618CB" wp14:editId="64420767">
                <wp:simplePos x="0" y="0"/>
                <wp:positionH relativeFrom="column">
                  <wp:posOffset>2733304</wp:posOffset>
                </wp:positionH>
                <wp:positionV relativeFrom="paragraph">
                  <wp:posOffset>69515</wp:posOffset>
                </wp:positionV>
                <wp:extent cx="370793" cy="25423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93" cy="254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341" w:rsidRDefault="0033237F" w:rsidP="006D2341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AES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18CB" id="Text Box 23" o:spid="_x0000_s1031" type="#_x0000_t202" style="position:absolute;left:0;text-align:left;margin-left:215.2pt;margin-top:5.45pt;width:29.2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" fillcolor="white [3201]" stroked="f" strokeweight=".5pt">
                <v:textbox>
                  <w:txbxContent>
                    <w:p w:rsidR="006D2341" w:rsidRDefault="006D2341" w:rsidP="006D2341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AES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2DB39" wp14:editId="58410D9F">
                <wp:simplePos x="0" y="0"/>
                <wp:positionH relativeFrom="column">
                  <wp:posOffset>1239137</wp:posOffset>
                </wp:positionH>
                <wp:positionV relativeFrom="paragraph">
                  <wp:posOffset>74103</wp:posOffset>
                </wp:positionV>
                <wp:extent cx="370793" cy="25423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93" cy="254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341" w:rsidRDefault="0033237F" w:rsidP="006D2341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AES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DB39" id="Text Box 22" o:spid="_x0000_s1032" type="#_x0000_t202" style="position:absolute;left:0;text-align:left;margin-left:97.55pt;margin-top:5.85pt;width:29.2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" fillcolor="white [3201]" stroked="f" strokeweight=".5pt">
                <v:textbox>
                  <w:txbxContent>
                    <w:p w:rsidR="006D2341" w:rsidRDefault="006D2341" w:rsidP="006D2341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AES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46686" wp14:editId="6DCE13BE">
                <wp:simplePos x="0" y="0"/>
                <wp:positionH relativeFrom="column">
                  <wp:posOffset>5563235</wp:posOffset>
                </wp:positionH>
                <wp:positionV relativeFrom="paragraph">
                  <wp:posOffset>24130</wp:posOffset>
                </wp:positionV>
                <wp:extent cx="431165" cy="3105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341" w:rsidRPr="00A30BCB" w:rsidRDefault="006D2341" w:rsidP="006D2341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6686" id="Text Box 18" o:spid="_x0000_s1033" type="#_x0000_t202" style="position:absolute;left:0;text-align:left;margin-left:438.05pt;margin-top:1.9pt;width:33.95pt;height:24.4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" fillcolor="white [3201]" stroked="f" strokeweight=".5pt">
                <v:textbox>
                  <w:txbxContent>
                    <w:p w:rsidR="006D2341" w:rsidRPr="00A30BCB" w:rsidRDefault="006D2341" w:rsidP="006D2341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863E6" wp14:editId="297D3C68">
                <wp:simplePos x="0" y="0"/>
                <wp:positionH relativeFrom="column">
                  <wp:posOffset>305806</wp:posOffset>
                </wp:positionH>
                <wp:positionV relativeFrom="paragraph">
                  <wp:posOffset>146050</wp:posOffset>
                </wp:positionV>
                <wp:extent cx="785244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2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2E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.1pt;margin-top:11.5pt;width:61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3310E" wp14:editId="77FDC6AA">
                <wp:simplePos x="0" y="0"/>
                <wp:positionH relativeFrom="column">
                  <wp:posOffset>4779825</wp:posOffset>
                </wp:positionH>
                <wp:positionV relativeFrom="paragraph">
                  <wp:posOffset>152065</wp:posOffset>
                </wp:positionV>
                <wp:extent cx="785244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2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708B" id="Straight Arrow Connector 12" o:spid="_x0000_s1026" type="#_x0000_t32" style="position:absolute;margin-left:376.35pt;margin-top:11.95pt;width:61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B6D21" wp14:editId="7A56711D">
                <wp:simplePos x="0" y="0"/>
                <wp:positionH relativeFrom="column">
                  <wp:posOffset>3278577</wp:posOffset>
                </wp:positionH>
                <wp:positionV relativeFrom="paragraph">
                  <wp:posOffset>152065</wp:posOffset>
                </wp:positionV>
                <wp:extent cx="785244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2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29706" id="Straight Arrow Connector 13" o:spid="_x0000_s1026" type="#_x0000_t32" style="position:absolute;margin-left:258.15pt;margin-top:11.95pt;width:61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E557A" wp14:editId="2F62118C">
                <wp:simplePos x="0" y="0"/>
                <wp:positionH relativeFrom="column">
                  <wp:posOffset>1798128</wp:posOffset>
                </wp:positionH>
                <wp:positionV relativeFrom="paragraph">
                  <wp:posOffset>152136</wp:posOffset>
                </wp:positionV>
                <wp:extent cx="785244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2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9EE8A" id="Straight Arrow Connector 14" o:spid="_x0000_s1026" type="#_x0000_t32" style="position:absolute;margin-left:141.6pt;margin-top:12pt;width:61.8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6D2341" w:rsidRPr="00226B2F" w:rsidRDefault="004822B7" w:rsidP="006D2341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811D9" wp14:editId="4841648F">
                <wp:simplePos x="0" y="0"/>
                <wp:positionH relativeFrom="column">
                  <wp:posOffset>4436555</wp:posOffset>
                </wp:positionH>
                <wp:positionV relativeFrom="paragraph">
                  <wp:posOffset>123825</wp:posOffset>
                </wp:positionV>
                <wp:extent cx="0" cy="539115"/>
                <wp:effectExtent l="76200" t="38100" r="57150" b="133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411F2" id="Straight Arrow Connector 30" o:spid="_x0000_s1026" type="#_x0000_t32" style="position:absolute;margin-left:349.35pt;margin-top:9.75pt;width:0;height:42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EF3B3" wp14:editId="7247E8ED">
                <wp:simplePos x="0" y="0"/>
                <wp:positionH relativeFrom="column">
                  <wp:posOffset>2943670</wp:posOffset>
                </wp:positionH>
                <wp:positionV relativeFrom="paragraph">
                  <wp:posOffset>133350</wp:posOffset>
                </wp:positionV>
                <wp:extent cx="0" cy="539115"/>
                <wp:effectExtent l="76200" t="38100" r="57150" b="133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BA2D3" id="Straight Arrow Connector 29" o:spid="_x0000_s1026" type="#_x0000_t32" style="position:absolute;margin-left:231.8pt;margin-top:10.5pt;width:0;height:42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72135"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FB034" wp14:editId="13D78825">
                <wp:simplePos x="0" y="0"/>
                <wp:positionH relativeFrom="column">
                  <wp:posOffset>1456754</wp:posOffset>
                </wp:positionH>
                <wp:positionV relativeFrom="paragraph">
                  <wp:posOffset>141354</wp:posOffset>
                </wp:positionV>
                <wp:extent cx="0" cy="539115"/>
                <wp:effectExtent l="63500" t="25400" r="38100" b="69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0A0B" id="Straight Arrow Connector 16" o:spid="_x0000_s1026" type="#_x0000_t32" style="position:absolute;margin-left:114.7pt;margin-top:11.15pt;width:0;height:42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6D2341" w:rsidRDefault="006D2341" w:rsidP="006D2341">
      <w:pPr>
        <w:rPr>
          <w:rFonts w:eastAsiaTheme="minorEastAsia"/>
          <w:rtl/>
        </w:rPr>
      </w:pPr>
    </w:p>
    <w:p w:rsidR="006D2341" w:rsidRDefault="00C72135" w:rsidP="006D2341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12186" wp14:editId="209FDB7C">
                <wp:simplePos x="0" y="0"/>
                <wp:positionH relativeFrom="column">
                  <wp:posOffset>1278062</wp:posOffset>
                </wp:positionH>
                <wp:positionV relativeFrom="paragraph">
                  <wp:posOffset>81599</wp:posOffset>
                </wp:positionV>
                <wp:extent cx="431165" cy="310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341" w:rsidRPr="00515648" w:rsidRDefault="00515648" w:rsidP="00515648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5648">
                              <w:rPr>
                                <w:rFonts w:asciiTheme="majorBidi" w:hAnsiTheme="majorBidi" w:cstheme="majorBidi"/>
                                <w:i/>
                                <w:iCs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3</w:t>
                            </w:r>
                            <w:r w:rsidRPr="00515648">
                              <w:rPr>
                                <w:rFonts w:asciiTheme="majorBidi" w:hAnsiTheme="majorBidi" w:cstheme="majorBidi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="004822B7">
                              <w:rPr>
                                <w:rFonts w:asciiTheme="majorBidi" w:hAnsiTheme="majorBidi" w:cstheme="majorBidi" w:hint="cs"/>
                                <w:i/>
                                <w:iCs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515648">
                              <w:rPr>
                                <w:rFonts w:asciiTheme="majorBidi" w:hAnsiTheme="majorBidi" w:cstheme="majorBidi"/>
                                <w:i/>
                                <w:iCs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2</w:t>
                            </w:r>
                            <w:r w:rsidRPr="00515648">
                              <w:rPr>
                                <w:rFonts w:asciiTheme="majorBidi" w:hAnsiTheme="majorBidi" w:cstheme="majorBidi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="004822B7">
                              <w:rPr>
                                <w:rFonts w:asciiTheme="majorBidi" w:hAnsiTheme="majorBidi" w:cstheme="majorBidi" w:hint="cs"/>
                                <w:i/>
                                <w:iCs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515648">
                              <w:rPr>
                                <w:rFonts w:asciiTheme="majorBidi" w:hAnsiTheme="majorBidi" w:cstheme="majorBidi"/>
                                <w:i/>
                                <w:iCs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</w:t>
                            </w:r>
                            <w:r w:rsidR="006D2341" w:rsidRPr="00515648">
                              <w:rPr>
                                <w:rFonts w:asciiTheme="majorBidi" w:hAnsiTheme="majorBidi" w:cstheme="majorBidi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2186" id="Text Box 26" o:spid="_x0000_s1034" type="#_x0000_t202" style="position:absolute;left:0;text-align:left;margin-left:100.65pt;margin-top:6.45pt;width:33.95pt;height:24.4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" fillcolor="white [3201]" stroked="f" strokeweight=".5pt">
                <v:textbox>
                  <w:txbxContent>
                    <w:p w:rsidR="006D2341" w:rsidRPr="00515648" w:rsidRDefault="00515648" w:rsidP="00515648">
                      <w:pPr>
                        <w:rPr>
                          <w:rFonts w:asciiTheme="majorBidi" w:hAnsiTheme="majorBidi" w:cstheme="majorBidi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15648">
                        <w:rPr>
                          <w:rFonts w:asciiTheme="majorBidi" w:hAnsiTheme="majorBidi" w:cstheme="majorBidi"/>
                          <w:i/>
                          <w:iCs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Pr="00515648">
                        <w:rPr>
                          <w:rFonts w:asciiTheme="majorBidi" w:hAnsiTheme="majorBidi" w:cstheme="majorBidi"/>
                          <w:i/>
                          <w:iCs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515648">
                        <w:rPr>
                          <w:rFonts w:asciiTheme="majorBidi" w:hAnsiTheme="majorBidi" w:cstheme="majorBidi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="004822B7">
                        <w:rPr>
                          <w:rFonts w:asciiTheme="majorBidi" w:hAnsiTheme="majorBidi" w:cstheme="majorBidi" w:hint="cs"/>
                          <w:i/>
                          <w:iCs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515648">
                        <w:rPr>
                          <w:rFonts w:asciiTheme="majorBidi" w:hAnsiTheme="majorBidi" w:cstheme="majorBidi"/>
                          <w:i/>
                          <w:iCs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    2</w:t>
                      </w:r>
                      <w:r w:rsidRPr="00515648">
                        <w:rPr>
                          <w:rFonts w:asciiTheme="majorBidi" w:hAnsiTheme="majorBidi" w:cstheme="majorBidi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="004822B7">
                        <w:rPr>
                          <w:rFonts w:asciiTheme="majorBidi" w:hAnsiTheme="majorBidi" w:cstheme="majorBidi" w:hint="cs"/>
                          <w:i/>
                          <w:iCs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515648">
                        <w:rPr>
                          <w:rFonts w:asciiTheme="majorBidi" w:hAnsiTheme="majorBidi" w:cstheme="majorBidi"/>
                          <w:i/>
                          <w:iCs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     </w:t>
                      </w:r>
                      <w:r w:rsidR="006D2341" w:rsidRPr="00515648">
                        <w:rPr>
                          <w:rFonts w:asciiTheme="majorBidi" w:hAnsiTheme="majorBidi" w:cstheme="majorBidi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</w:p>
    <w:p w:rsidR="006D2341" w:rsidRDefault="006D2341" w:rsidP="006D2341">
      <w:pPr>
        <w:rPr>
          <w:rFonts w:eastAsiaTheme="minorEastAsia"/>
          <w:rtl/>
        </w:rPr>
      </w:pPr>
    </w:p>
    <w:p w:rsidR="006D2341" w:rsidRDefault="006D2341" w:rsidP="006D2341">
      <w:pPr>
        <w:rPr>
          <w:rFonts w:eastAsiaTheme="minorEastAsia"/>
          <w:rtl/>
        </w:rPr>
      </w:pPr>
    </w:p>
    <w:p w:rsidR="006D2341" w:rsidRDefault="006D2341" w:rsidP="00181F0E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rtl/>
        </w:rPr>
        <w:t xml:space="preserve">שימו לב כי במימוש שלכם לפריצה של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AES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עליכם להתייח</w:t>
      </w:r>
      <w:r>
        <w:rPr>
          <w:rFonts w:eastAsiaTheme="minorEastAsia" w:hint="eastAsia"/>
          <w:rtl/>
        </w:rPr>
        <w:t>ס</w:t>
      </w:r>
      <w:r>
        <w:rPr>
          <w:rFonts w:eastAsiaTheme="minorEastAsia" w:hint="cs"/>
          <w:rtl/>
        </w:rPr>
        <w:t xml:space="preserve"> ל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AES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כקופסא שחורה המקבלת הודעה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ו3 מפתחות כקלט ומוציאה כפלט הודעה מוצפנת</w:t>
      </w:r>
      <w:r>
        <w:rPr>
          <w:rFonts w:eastAsiaTheme="minorEastAsia"/>
        </w:rPr>
        <w:t xml:space="preserve"> C </w:t>
      </w:r>
      <w:r>
        <w:rPr>
          <w:rFonts w:eastAsiaTheme="minorEastAsia" w:hint="cs"/>
          <w:rtl/>
        </w:rPr>
        <w:t xml:space="preserve">לפי ההגדרה נ״ל. </w:t>
      </w:r>
      <w:r w:rsidRPr="00FA0BF7">
        <w:rPr>
          <w:rFonts w:eastAsiaTheme="minorEastAsia" w:hint="cs"/>
          <w:b/>
          <w:bCs/>
          <w:rtl/>
        </w:rPr>
        <w:t xml:space="preserve">אינכם יכולים להשתמש בהודעות הביניים </w:t>
      </w:r>
      <w:r w:rsidRPr="00FA0BF7">
        <w:rPr>
          <w:rFonts w:eastAsiaTheme="minorEastAsia"/>
          <w:b/>
          <w:bCs/>
        </w:rPr>
        <w:t>C1</w:t>
      </w:r>
      <w:r w:rsidRPr="00FA0BF7">
        <w:rPr>
          <w:rFonts w:eastAsiaTheme="minorEastAsia" w:hint="cs"/>
          <w:b/>
          <w:bCs/>
          <w:rtl/>
        </w:rPr>
        <w:t xml:space="preserve"> ו </w:t>
      </w:r>
      <w:r w:rsidRPr="00FA0BF7">
        <w:rPr>
          <w:rFonts w:eastAsiaTheme="minorEastAsia"/>
          <w:b/>
          <w:bCs/>
        </w:rPr>
        <w:t>C2</w:t>
      </w:r>
      <w:r w:rsidRPr="00FA0BF7">
        <w:rPr>
          <w:rFonts w:eastAsiaTheme="minorEastAsia" w:hint="cs"/>
          <w:b/>
          <w:bCs/>
          <w:rtl/>
        </w:rPr>
        <w:t>!</w:t>
      </w:r>
      <w:r w:rsidR="00181F0E">
        <w:rPr>
          <w:rFonts w:eastAsiaTheme="minorEastAsia"/>
          <w:b/>
          <w:bCs/>
        </w:rPr>
        <w:t xml:space="preserve"> </w:t>
      </w:r>
      <w:r w:rsidR="00181F0E" w:rsidRPr="00181F0E">
        <w:rPr>
          <w:rFonts w:eastAsiaTheme="minorEastAsia"/>
          <w:b/>
          <w:bCs/>
          <w:rtl/>
        </w:rPr>
        <w:t>כמו כן מפתחות</w:t>
      </w:r>
      <w:r w:rsidR="00181F0E" w:rsidRPr="00181F0E">
        <w:rPr>
          <w:rFonts w:eastAsiaTheme="minorEastAsia"/>
          <w:b/>
          <w:bCs/>
        </w:rPr>
        <w:t xml:space="preserve"> K1 K2 K3  </w:t>
      </w:r>
      <w:r w:rsidR="00181F0E" w:rsidRPr="00181F0E">
        <w:rPr>
          <w:rFonts w:eastAsiaTheme="minorEastAsia"/>
          <w:b/>
          <w:bCs/>
          <w:rtl/>
        </w:rPr>
        <w:t>חייבים להיות שונים  אחד מהשני</w:t>
      </w:r>
    </w:p>
    <w:p w:rsidR="004453DB" w:rsidRDefault="004453DB" w:rsidP="00270BDF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D2341" w:rsidRDefault="006D2341" w:rsidP="006D2341">
      <w:pPr>
        <w:pStyle w:val="ListParagraph"/>
        <w:numPr>
          <w:ilvl w:val="0"/>
          <w:numId w:val="3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רשום פתרון תיאורטי לשיטה שאתה מציע</w:t>
      </w:r>
      <w:r w:rsidRPr="000B1E0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0B1E00">
        <w:rPr>
          <w:rFonts w:asciiTheme="majorBidi" w:hAnsiTheme="majorBidi" w:cstheme="majorBidi"/>
          <w:b/>
          <w:bCs/>
          <w:sz w:val="24"/>
          <w:szCs w:val="24"/>
          <w:rtl/>
        </w:rPr>
        <w:t>(5 נק')</w:t>
      </w:r>
      <w:r w:rsidRPr="000B1E00">
        <w:rPr>
          <w:rFonts w:asciiTheme="majorBidi" w:hAnsiTheme="majorBidi" w:cstheme="majorBidi"/>
          <w:sz w:val="24"/>
          <w:szCs w:val="24"/>
          <w:rtl/>
        </w:rPr>
        <w:t>.</w:t>
      </w:r>
    </w:p>
    <w:p w:rsidR="006D2341" w:rsidRDefault="006D2341" w:rsidP="007842CF">
      <w:pPr>
        <w:pStyle w:val="ListParagraph"/>
        <w:numPr>
          <w:ilvl w:val="0"/>
          <w:numId w:val="3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ממש את הפתרון שהצעת </w:t>
      </w:r>
      <w:r w:rsidR="00B2005D">
        <w:rPr>
          <w:rFonts w:asciiTheme="majorBidi" w:hAnsiTheme="majorBidi" w:cstheme="majorBidi" w:hint="cs"/>
          <w:sz w:val="24"/>
          <w:szCs w:val="24"/>
          <w:rtl/>
        </w:rPr>
        <w:t xml:space="preserve">ב- </w:t>
      </w:r>
      <w:r w:rsidR="00B2005D">
        <w:rPr>
          <w:rFonts w:asciiTheme="majorBidi" w:hAnsiTheme="majorBidi" w:cstheme="majorBidi" w:hint="cs"/>
          <w:sz w:val="24"/>
          <w:szCs w:val="24"/>
        </w:rPr>
        <w:t>JAVA</w:t>
      </w:r>
      <w:r w:rsidR="00B2005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לפי הדגשים הבאים </w:t>
      </w:r>
      <w:r w:rsidRPr="000B1E00"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  <w:r w:rsidR="007842CF">
        <w:rPr>
          <w:rFonts w:asciiTheme="majorBidi" w:hAnsiTheme="majorBidi" w:cstheme="majorBidi"/>
          <w:b/>
          <w:bCs/>
          <w:sz w:val="24"/>
          <w:szCs w:val="24"/>
        </w:rPr>
        <w:t>20</w:t>
      </w:r>
      <w:r w:rsidRPr="000B1E0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נק')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DC2383" w:rsidRPr="00B2005D" w:rsidRDefault="00DC2383" w:rsidP="00D7158B">
      <w:pPr>
        <w:rPr>
          <w:rFonts w:eastAsiaTheme="minorEastAsia"/>
          <w:b/>
          <w:bCs/>
          <w:rtl/>
        </w:rPr>
      </w:pPr>
    </w:p>
    <w:p w:rsidR="006949D4" w:rsidRDefault="006949D4" w:rsidP="00D7158B">
      <w:pPr>
        <w:ind w:left="101" w:right="-851"/>
        <w:rPr>
          <w:rFonts w:eastAsiaTheme="minorEastAsia"/>
          <w:b/>
          <w:bCs/>
          <w:rtl/>
        </w:rPr>
      </w:pPr>
    </w:p>
    <w:p w:rsidR="00DC2383" w:rsidRPr="00D7158B" w:rsidRDefault="00DC2383" w:rsidP="00D7158B">
      <w:pPr>
        <w:ind w:left="101" w:right="-851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דגשים למימוש:</w:t>
      </w:r>
    </w:p>
    <w:p w:rsidR="00DC2383" w:rsidRDefault="00DC2383" w:rsidP="00F952E1">
      <w:pPr>
        <w:pStyle w:val="ListParagraph"/>
        <w:numPr>
          <w:ilvl w:val="0"/>
          <w:numId w:val="38"/>
        </w:numPr>
        <w:spacing w:after="0" w:line="240" w:lineRule="auto"/>
        <w:ind w:left="101" w:right="-851"/>
        <w:rPr>
          <w:rFonts w:eastAsiaTheme="minorEastAsia"/>
        </w:rPr>
      </w:pPr>
      <w:r>
        <w:rPr>
          <w:rFonts w:eastAsiaTheme="minorEastAsia" w:hint="cs"/>
          <w:rtl/>
        </w:rPr>
        <w:t>הודעה</w:t>
      </w:r>
      <w:r>
        <w:rPr>
          <w:rFonts w:eastAsiaTheme="minorEastAsia"/>
        </w:rPr>
        <w:t xml:space="preserve"> M </w:t>
      </w:r>
      <w:r>
        <w:rPr>
          <w:rFonts w:eastAsiaTheme="minorEastAsia" w:hint="cs"/>
          <w:rtl/>
        </w:rPr>
        <w:t>יכולה להיות ארוכה יותר מ 128 ביט, המימוש שלכם צריך לקחת בחשבון שאורך הודעה יכול להיות יותר ארוך מ 128 ביט, לחלק את ההודעה לבלוקים של 128 ביט ולהפעיל את האלגוריתם על כל בלוק, לשם הפשטות ניתן להניח כי אורך ההודעה היא מכפלה של 128 ביט.</w:t>
      </w:r>
    </w:p>
    <w:p w:rsidR="00DC2383" w:rsidRDefault="00DC2383" w:rsidP="00F952E1">
      <w:pPr>
        <w:pStyle w:val="ListParagraph"/>
        <w:numPr>
          <w:ilvl w:val="0"/>
          <w:numId w:val="38"/>
        </w:numPr>
        <w:spacing w:after="0" w:line="240" w:lineRule="auto"/>
        <w:ind w:left="101" w:right="-851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עליכם לממש ממשק </w:t>
      </w:r>
      <w:r>
        <w:rPr>
          <w:rFonts w:eastAsiaTheme="minorEastAsia"/>
        </w:rPr>
        <w:t>(interface)</w:t>
      </w:r>
      <w:r>
        <w:rPr>
          <w:rFonts w:eastAsiaTheme="minorEastAsia" w:hint="cs"/>
          <w:rtl/>
        </w:rPr>
        <w:t xml:space="preserve"> הצפנה/פענוח כדלקמן:</w:t>
      </w:r>
    </w:p>
    <w:p w:rsidR="00DC2383" w:rsidRDefault="00DC2383" w:rsidP="00F952E1">
      <w:pPr>
        <w:pStyle w:val="Default"/>
        <w:ind w:left="101" w:right="-851"/>
      </w:pPr>
    </w:p>
    <w:p w:rsidR="00DC2383" w:rsidRPr="00670E42" w:rsidRDefault="00DC2383" w:rsidP="00F952E1">
      <w:pPr>
        <w:pStyle w:val="ListParagraph"/>
        <w:numPr>
          <w:ilvl w:val="0"/>
          <w:numId w:val="38"/>
        </w:numPr>
        <w:bidi w:val="0"/>
        <w:spacing w:after="0" w:line="240" w:lineRule="auto"/>
        <w:ind w:left="101" w:right="-851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 xml:space="preserve">–e : instruction to encrypt the input file </w:t>
      </w:r>
    </w:p>
    <w:p w:rsidR="00DC2383" w:rsidRPr="00670E42" w:rsidRDefault="00DC2383" w:rsidP="00F952E1">
      <w:pPr>
        <w:pStyle w:val="ListParagraph"/>
        <w:numPr>
          <w:ilvl w:val="0"/>
          <w:numId w:val="38"/>
        </w:numPr>
        <w:bidi w:val="0"/>
        <w:spacing w:after="0" w:line="240" w:lineRule="auto"/>
        <w:ind w:left="101" w:right="-851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 xml:space="preserve">–d: instruction to decrypt the input file </w:t>
      </w:r>
    </w:p>
    <w:p w:rsidR="00DC2383" w:rsidRPr="00670E42" w:rsidRDefault="00DC2383" w:rsidP="00F952E1">
      <w:pPr>
        <w:pStyle w:val="ListParagraph"/>
        <w:numPr>
          <w:ilvl w:val="0"/>
          <w:numId w:val="38"/>
        </w:numPr>
        <w:bidi w:val="0"/>
        <w:spacing w:after="0" w:line="240" w:lineRule="auto"/>
        <w:ind w:left="101" w:right="-851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 xml:space="preserve"> –k &lt;path&gt;: path to the keys, the key should be 384 bit (128*3) for</w:t>
      </w:r>
      <w:r>
        <w:rPr>
          <w:rFonts w:eastAsiaTheme="minorEastAsia" w:hint="cs"/>
          <w:sz w:val="20"/>
          <w:szCs w:val="20"/>
          <w:rtl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AES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</m:oMath>
      <w:r w:rsidRPr="00670E42">
        <w:rPr>
          <w:rFonts w:eastAsiaTheme="minorEastAsia"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>and</w:t>
      </w:r>
      <w:r w:rsidRPr="00670E42">
        <w:rPr>
          <w:rFonts w:eastAsiaTheme="minorEastAsia"/>
          <w:sz w:val="20"/>
          <w:szCs w:val="20"/>
        </w:rPr>
        <w:t xml:space="preserve"> should be divided into 3 separate keys. </w:t>
      </w:r>
    </w:p>
    <w:p w:rsidR="00DC2383" w:rsidRPr="00670E42" w:rsidRDefault="00DC2383" w:rsidP="00F952E1">
      <w:pPr>
        <w:pStyle w:val="ListParagraph"/>
        <w:numPr>
          <w:ilvl w:val="0"/>
          <w:numId w:val="38"/>
        </w:numPr>
        <w:bidi w:val="0"/>
        <w:spacing w:after="0" w:line="240" w:lineRule="auto"/>
        <w:ind w:left="101" w:right="-851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 xml:space="preserve"> –i &lt;input file path&gt;: a path to a file we want to encrypt/decrypt </w:t>
      </w:r>
    </w:p>
    <w:p w:rsidR="00DC2383" w:rsidRPr="00670E42" w:rsidRDefault="00DC2383" w:rsidP="00F952E1">
      <w:pPr>
        <w:pStyle w:val="ListParagraph"/>
        <w:numPr>
          <w:ilvl w:val="0"/>
          <w:numId w:val="38"/>
        </w:numPr>
        <w:bidi w:val="0"/>
        <w:spacing w:after="0" w:line="240" w:lineRule="auto"/>
        <w:ind w:left="101" w:right="-851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 xml:space="preserve"> –o &lt;output file path&gt;: a path to the output file </w:t>
      </w:r>
    </w:p>
    <w:p w:rsidR="00DC2383" w:rsidRDefault="00DC2383" w:rsidP="00F952E1">
      <w:pPr>
        <w:pStyle w:val="ListParagraph"/>
        <w:numPr>
          <w:ilvl w:val="0"/>
          <w:numId w:val="38"/>
        </w:numPr>
        <w:bidi w:val="0"/>
        <w:spacing w:after="0" w:line="240" w:lineRule="auto"/>
        <w:ind w:left="101" w:right="-851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 xml:space="preserve"> Usage: Java –jar aes.jar -e/-d –k &lt;path-to-key-file &gt; -i &lt;path-to-input-file&gt; -o &lt;path-to-output-file&gt; </w:t>
      </w:r>
    </w:p>
    <w:p w:rsidR="00DC2383" w:rsidRPr="00670E42" w:rsidRDefault="00DC2383" w:rsidP="00F952E1">
      <w:pPr>
        <w:pStyle w:val="ListParagraph"/>
        <w:ind w:left="101" w:right="-851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           </w:t>
      </w:r>
      <w:r w:rsidRPr="00670E42">
        <w:rPr>
          <w:rFonts w:eastAsiaTheme="minorEastAsia"/>
          <w:sz w:val="20"/>
          <w:szCs w:val="20"/>
        </w:rPr>
        <w:t>Java –jar aes.jar</w:t>
      </w:r>
      <w:r>
        <w:rPr>
          <w:rFonts w:eastAsiaTheme="minorEastAsia" w:hint="cs"/>
          <w:sz w:val="20"/>
          <w:szCs w:val="20"/>
          <w:rtl/>
        </w:rPr>
        <w:t xml:space="preserve"> </w:t>
      </w:r>
      <w:r w:rsidRPr="00670E42">
        <w:rPr>
          <w:rFonts w:eastAsiaTheme="minorEastAsia"/>
          <w:sz w:val="20"/>
          <w:szCs w:val="20"/>
        </w:rPr>
        <w:t xml:space="preserve">–e –k key.txt –i message.txt –o cypther.txt </w:t>
      </w:r>
    </w:p>
    <w:p w:rsidR="00DC2383" w:rsidRPr="00FA0BF7" w:rsidRDefault="00DC2383" w:rsidP="00D7158B">
      <w:pPr>
        <w:rPr>
          <w:rFonts w:eastAsiaTheme="minorEastAsia"/>
          <w:b/>
          <w:bCs/>
          <w:rtl/>
        </w:rPr>
      </w:pPr>
    </w:p>
    <w:p w:rsidR="00DC2383" w:rsidRDefault="00DC2383" w:rsidP="00F952E1">
      <w:pPr>
        <w:pStyle w:val="ListParagraph"/>
        <w:numPr>
          <w:ilvl w:val="0"/>
          <w:numId w:val="38"/>
        </w:numPr>
        <w:spacing w:after="0" w:line="240" w:lineRule="auto"/>
        <w:ind w:left="101" w:right="-851"/>
        <w:rPr>
          <w:rFonts w:eastAsiaTheme="minorEastAsia"/>
        </w:rPr>
      </w:pPr>
      <w:r>
        <w:rPr>
          <w:rFonts w:eastAsiaTheme="minorEastAsia" w:hint="cs"/>
          <w:rtl/>
        </w:rPr>
        <w:t xml:space="preserve">עליכם לממש ממשק </w:t>
      </w:r>
      <w:r>
        <w:rPr>
          <w:rFonts w:eastAsiaTheme="minorEastAsia"/>
        </w:rPr>
        <w:t>(interface)</w:t>
      </w:r>
      <w:r>
        <w:rPr>
          <w:rFonts w:eastAsiaTheme="minorEastAsia" w:hint="cs"/>
          <w:rtl/>
        </w:rPr>
        <w:t xml:space="preserve"> לשבירה של ההצפנה כדלקמן:</w:t>
      </w:r>
    </w:p>
    <w:p w:rsidR="00DC2383" w:rsidRPr="00D7158B" w:rsidRDefault="00DC2383" w:rsidP="00D715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DC2383" w:rsidRPr="00670E42" w:rsidRDefault="00DC2383" w:rsidP="00D7158B">
      <w:pPr>
        <w:pStyle w:val="ListParagraph"/>
        <w:bidi w:val="0"/>
        <w:ind w:left="153" w:right="-851" w:hanging="426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 xml:space="preserve">o </w:t>
      </w:r>
      <w:r>
        <w:rPr>
          <w:rFonts w:eastAsiaTheme="minorEastAsia"/>
          <w:sz w:val="20"/>
          <w:szCs w:val="20"/>
          <w:rtl/>
        </w:rPr>
        <w:tab/>
      </w:r>
      <w:r w:rsidRPr="00670E42">
        <w:rPr>
          <w:rFonts w:eastAsiaTheme="minorEastAsia"/>
          <w:sz w:val="20"/>
          <w:szCs w:val="20"/>
        </w:rPr>
        <w:t>–b</w:t>
      </w:r>
      <w:r>
        <w:rPr>
          <w:rFonts w:eastAsiaTheme="minorEastAsia" w:hint="cs"/>
          <w:sz w:val="20"/>
          <w:szCs w:val="20"/>
          <w:rtl/>
        </w:rPr>
        <w:t xml:space="preserve"> </w:t>
      </w:r>
      <w:r w:rsidRPr="00670E42">
        <w:rPr>
          <w:rFonts w:eastAsiaTheme="minorEastAsia"/>
          <w:sz w:val="20"/>
          <w:szCs w:val="20"/>
        </w:rPr>
        <w:t xml:space="preserve">: instruction to break the encryption algorithm </w:t>
      </w:r>
    </w:p>
    <w:p w:rsidR="00DC2383" w:rsidRPr="00670E42" w:rsidRDefault="00DC2383" w:rsidP="00D7158B">
      <w:pPr>
        <w:pStyle w:val="ListParagraph"/>
        <w:bidi w:val="0"/>
        <w:ind w:left="153" w:right="-851" w:hanging="426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>o</w:t>
      </w:r>
      <w:r>
        <w:rPr>
          <w:rFonts w:eastAsiaTheme="minorEastAsia"/>
          <w:sz w:val="20"/>
          <w:szCs w:val="20"/>
          <w:rtl/>
        </w:rPr>
        <w:tab/>
      </w:r>
      <w:r w:rsidRPr="00670E42">
        <w:rPr>
          <w:rFonts w:eastAsiaTheme="minorEastAsia"/>
          <w:sz w:val="20"/>
          <w:szCs w:val="20"/>
        </w:rPr>
        <w:t xml:space="preserve"> –m &lt;path&gt;: denotes the path to the plain-text message </w:t>
      </w:r>
    </w:p>
    <w:p w:rsidR="00DC2383" w:rsidRPr="00670E42" w:rsidRDefault="00DC2383" w:rsidP="00D7158B">
      <w:pPr>
        <w:pStyle w:val="ListParagraph"/>
        <w:bidi w:val="0"/>
        <w:ind w:left="153" w:right="-851" w:hanging="426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 xml:space="preserve">o </w:t>
      </w:r>
      <w:r>
        <w:rPr>
          <w:rFonts w:eastAsiaTheme="minorEastAsia"/>
          <w:sz w:val="20"/>
          <w:szCs w:val="20"/>
          <w:rtl/>
        </w:rPr>
        <w:tab/>
      </w:r>
      <w:r w:rsidRPr="00670E42">
        <w:rPr>
          <w:rFonts w:eastAsiaTheme="minorEastAsia"/>
          <w:sz w:val="20"/>
          <w:szCs w:val="20"/>
        </w:rPr>
        <w:t xml:space="preserve">–c &lt;path&gt;: denotes the path to the cipher-text message </w:t>
      </w:r>
    </w:p>
    <w:p w:rsidR="00DC2383" w:rsidRPr="00670E42" w:rsidRDefault="00DC2383" w:rsidP="00D7158B">
      <w:pPr>
        <w:pStyle w:val="ListParagraph"/>
        <w:bidi w:val="0"/>
        <w:ind w:left="153" w:right="-851" w:hanging="426"/>
        <w:rPr>
          <w:rFonts w:eastAsiaTheme="minorEastAsia"/>
          <w:sz w:val="20"/>
          <w:szCs w:val="20"/>
        </w:rPr>
      </w:pPr>
      <w:r w:rsidRPr="00670E42">
        <w:rPr>
          <w:rFonts w:eastAsiaTheme="minorEastAsia"/>
          <w:sz w:val="20"/>
          <w:szCs w:val="20"/>
        </w:rPr>
        <w:t>o</w:t>
      </w:r>
      <w:r>
        <w:rPr>
          <w:rFonts w:eastAsiaTheme="minorEastAsia"/>
          <w:sz w:val="20"/>
          <w:szCs w:val="20"/>
          <w:rtl/>
        </w:rPr>
        <w:tab/>
      </w:r>
      <w:r w:rsidRPr="00670E42">
        <w:rPr>
          <w:rFonts w:eastAsiaTheme="minorEastAsia"/>
          <w:sz w:val="20"/>
          <w:szCs w:val="20"/>
        </w:rPr>
        <w:t xml:space="preserve"> –o &lt;path&gt;: a path to the output file with the key(s) found. </w:t>
      </w:r>
    </w:p>
    <w:p w:rsidR="00DC2383" w:rsidRDefault="00DC2383" w:rsidP="00D7158B">
      <w:pPr>
        <w:pStyle w:val="ListParagraph"/>
        <w:bidi w:val="0"/>
        <w:ind w:left="153" w:right="-851" w:hanging="426"/>
        <w:rPr>
          <w:rFonts w:eastAsiaTheme="minorEastAsia"/>
          <w:sz w:val="20"/>
          <w:szCs w:val="20"/>
          <w:rtl/>
        </w:rPr>
      </w:pPr>
      <w:r w:rsidRPr="00670E42">
        <w:rPr>
          <w:rFonts w:eastAsiaTheme="minorEastAsia"/>
          <w:sz w:val="20"/>
          <w:szCs w:val="20"/>
        </w:rPr>
        <w:t xml:space="preserve">o </w:t>
      </w:r>
      <w:r>
        <w:rPr>
          <w:rFonts w:eastAsiaTheme="minorEastAsia"/>
          <w:sz w:val="20"/>
          <w:szCs w:val="20"/>
          <w:rtl/>
        </w:rPr>
        <w:tab/>
      </w:r>
      <w:r w:rsidRPr="00670E42">
        <w:rPr>
          <w:rFonts w:eastAsiaTheme="minorEastAsia"/>
          <w:sz w:val="20"/>
          <w:szCs w:val="20"/>
        </w:rPr>
        <w:t xml:space="preserve">Usage: Java –jar aes.jar -b –m &lt;path-to-message&gt; –c &lt;path-to-cipher&gt; -o &lt; output-path&gt; </w:t>
      </w:r>
    </w:p>
    <w:p w:rsidR="00DC2383" w:rsidRDefault="00DC2383" w:rsidP="00F952E1">
      <w:pPr>
        <w:pStyle w:val="ListParagraph"/>
        <w:ind w:left="153" w:right="-851" w:hanging="426"/>
        <w:rPr>
          <w:rFonts w:eastAsiaTheme="minorEastAsia"/>
          <w:sz w:val="20"/>
          <w:szCs w:val="20"/>
          <w:rtl/>
        </w:rPr>
      </w:pPr>
    </w:p>
    <w:p w:rsidR="00DC2383" w:rsidRDefault="00DC2383" w:rsidP="00F952E1">
      <w:pPr>
        <w:pStyle w:val="ListParagraph"/>
        <w:numPr>
          <w:ilvl w:val="0"/>
          <w:numId w:val="38"/>
        </w:numPr>
        <w:spacing w:after="0" w:line="240" w:lineRule="auto"/>
        <w:ind w:left="-41" w:right="-851"/>
        <w:rPr>
          <w:rFonts w:eastAsiaTheme="minorEastAsia"/>
        </w:rPr>
      </w:pPr>
      <w:r>
        <w:rPr>
          <w:rFonts w:eastAsiaTheme="minorEastAsia" w:hint="cs"/>
          <w:rtl/>
        </w:rPr>
        <w:t>פורמט הפלטים והקלטים:</w:t>
      </w:r>
    </w:p>
    <w:p w:rsidR="00DC2383" w:rsidRPr="006A704E" w:rsidRDefault="00DC2383" w:rsidP="00F952E1">
      <w:pPr>
        <w:pStyle w:val="ListParagraph"/>
        <w:numPr>
          <w:ilvl w:val="1"/>
          <w:numId w:val="38"/>
        </w:numPr>
        <w:spacing w:after="0" w:line="240" w:lineRule="auto"/>
        <w:ind w:left="526" w:right="-851"/>
        <w:rPr>
          <w:rFonts w:eastAsiaTheme="minorEastAsia"/>
        </w:rPr>
      </w:pPr>
      <w:r>
        <w:rPr>
          <w:rFonts w:eastAsiaTheme="minorEastAsia" w:hint="cs"/>
          <w:rtl/>
        </w:rPr>
        <w:t xml:space="preserve">הנכם מתבקשים לכתוב ולקרוא מקבצים </w:t>
      </w:r>
      <w:r w:rsidRPr="006A704E">
        <w:rPr>
          <w:rFonts w:eastAsiaTheme="minorEastAsia" w:hint="cs"/>
          <w:b/>
          <w:bCs/>
          <w:rtl/>
        </w:rPr>
        <w:t xml:space="preserve">בבתים </w:t>
      </w:r>
      <w:r w:rsidRPr="006A704E">
        <w:rPr>
          <w:rFonts w:eastAsiaTheme="minorEastAsia"/>
          <w:b/>
          <w:bCs/>
        </w:rPr>
        <w:t>Bytes</w:t>
      </w:r>
      <w:r w:rsidRPr="006A704E">
        <w:rPr>
          <w:rFonts w:eastAsiaTheme="minorEastAsia" w:hint="cs"/>
          <w:b/>
          <w:bCs/>
          <w:rtl/>
        </w:rPr>
        <w:t xml:space="preserve"> ולא כטקסט</w:t>
      </w:r>
      <w:r>
        <w:rPr>
          <w:rFonts w:eastAsiaTheme="minorEastAsia" w:hint="cs"/>
          <w:b/>
          <w:bCs/>
          <w:rtl/>
        </w:rPr>
        <w:t>.</w:t>
      </w:r>
    </w:p>
    <w:p w:rsidR="00DC2383" w:rsidRDefault="00DC2383" w:rsidP="00F952E1">
      <w:pPr>
        <w:pStyle w:val="ListParagraph"/>
        <w:numPr>
          <w:ilvl w:val="1"/>
          <w:numId w:val="38"/>
        </w:numPr>
        <w:spacing w:after="0" w:line="240" w:lineRule="auto"/>
        <w:ind w:left="526" w:right="-851"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>שימו לב לסדר בתים (</w:t>
      </w:r>
      <w:r w:rsidRPr="006A704E">
        <w:rPr>
          <w:rFonts w:eastAsiaTheme="minorEastAsia"/>
          <w:b/>
          <w:bCs/>
        </w:rPr>
        <w:t>Endianness</w:t>
      </w:r>
      <w:r w:rsidRPr="006A704E">
        <w:rPr>
          <w:rFonts w:eastAsiaTheme="minorEastAsia" w:hint="cs"/>
          <w:b/>
          <w:bCs/>
          <w:rtl/>
        </w:rPr>
        <w:t>)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 w:hint="cs"/>
          <w:b/>
          <w:bCs/>
          <w:rtl/>
        </w:rPr>
        <w:t>,ניתן לווד</w:t>
      </w:r>
      <w:r>
        <w:rPr>
          <w:rFonts w:eastAsiaTheme="minorEastAsia" w:hint="eastAsia"/>
          <w:b/>
          <w:bCs/>
          <w:rtl/>
        </w:rPr>
        <w:t>א</w:t>
      </w:r>
      <w:r>
        <w:rPr>
          <w:rFonts w:eastAsiaTheme="minorEastAsia" w:hint="cs"/>
          <w:b/>
          <w:bCs/>
          <w:rtl/>
        </w:rPr>
        <w:t xml:space="preserve"> את סדר הבתים בשקופיות של ההרצאה.</w:t>
      </w:r>
    </w:p>
    <w:p w:rsidR="00DC2383" w:rsidRDefault="00DC2383" w:rsidP="00F952E1">
      <w:pPr>
        <w:pStyle w:val="ListParagraph"/>
        <w:numPr>
          <w:ilvl w:val="1"/>
          <w:numId w:val="38"/>
        </w:numPr>
        <w:spacing w:after="0" w:line="240" w:lineRule="auto"/>
        <w:ind w:left="526" w:right="-851"/>
        <w:rPr>
          <w:rFonts w:eastAsiaTheme="minorEastAsia"/>
        </w:rPr>
      </w:pPr>
      <w:r w:rsidRPr="00B549E2">
        <w:rPr>
          <w:rFonts w:eastAsiaTheme="minorEastAsia" w:hint="cs"/>
          <w:rtl/>
        </w:rPr>
        <w:t>השתמשו בקבצי בדיקה שסופקו לכם ביחד עם התרגיל על מנת לבדוק את התוכנית שלכם.</w:t>
      </w:r>
    </w:p>
    <w:p w:rsidR="00DC2383" w:rsidRDefault="00DC2383" w:rsidP="00F952E1">
      <w:pPr>
        <w:ind w:left="720" w:right="-851"/>
        <w:rPr>
          <w:rFonts w:eastAsiaTheme="minorEastAsia"/>
        </w:rPr>
      </w:pPr>
    </w:p>
    <w:p w:rsidR="00DC2383" w:rsidRPr="003F1EB7" w:rsidRDefault="00DC2383" w:rsidP="00F952E1">
      <w:pPr>
        <w:pStyle w:val="ListParagraph"/>
        <w:numPr>
          <w:ilvl w:val="1"/>
          <w:numId w:val="38"/>
        </w:numPr>
        <w:spacing w:after="0" w:line="240" w:lineRule="auto"/>
        <w:ind w:left="-41" w:right="-851"/>
        <w:rPr>
          <w:rFonts w:eastAsiaTheme="minorEastAsia"/>
          <w:b/>
          <w:bCs/>
        </w:rPr>
      </w:pPr>
      <w:r>
        <w:rPr>
          <w:rFonts w:eastAsiaTheme="minorEastAsia" w:hint="cs"/>
          <w:rtl/>
        </w:rPr>
        <w:t xml:space="preserve">שימו לב כי זמן ריצה של התוכנית צריך להיות בזמן סביר </w:t>
      </w:r>
      <w:r w:rsidRPr="003F1EB7">
        <w:rPr>
          <w:rFonts w:eastAsiaTheme="minorEastAsia" w:hint="cs"/>
          <w:b/>
          <w:bCs/>
          <w:rtl/>
        </w:rPr>
        <w:t>הלא עולה מעל דקה אחת</w:t>
      </w:r>
      <w:r>
        <w:rPr>
          <w:rFonts w:eastAsiaTheme="minorEastAsia" w:hint="cs"/>
          <w:rtl/>
        </w:rPr>
        <w:t xml:space="preserve">. </w:t>
      </w:r>
    </w:p>
    <w:p w:rsidR="00DC2383" w:rsidRDefault="00DC2383" w:rsidP="00F952E1">
      <w:pPr>
        <w:pStyle w:val="ListParagraph"/>
        <w:numPr>
          <w:ilvl w:val="1"/>
          <w:numId w:val="38"/>
        </w:numPr>
        <w:spacing w:after="0" w:line="240" w:lineRule="auto"/>
        <w:ind w:left="-41" w:right="-851"/>
        <w:rPr>
          <w:rFonts w:eastAsiaTheme="minorEastAsia"/>
        </w:rPr>
      </w:pPr>
      <w:r w:rsidRPr="003F1EB7">
        <w:rPr>
          <w:rFonts w:eastAsiaTheme="minorEastAsia" w:hint="cs"/>
          <w:rtl/>
        </w:rPr>
        <w:t xml:space="preserve">אין להשתמש ב </w:t>
      </w:r>
      <w:r w:rsidRPr="003F1EB7">
        <w:rPr>
          <w:rFonts w:eastAsiaTheme="minorEastAsia"/>
        </w:rPr>
        <w:t>brute force</w:t>
      </w:r>
      <w:r>
        <w:rPr>
          <w:rFonts w:eastAsiaTheme="minorEastAsia" w:hint="cs"/>
          <w:rtl/>
        </w:rPr>
        <w:t>.</w:t>
      </w:r>
    </w:p>
    <w:p w:rsidR="00DC2383" w:rsidRDefault="00DC2383" w:rsidP="00F952E1">
      <w:pPr>
        <w:pStyle w:val="ListParagraph"/>
        <w:numPr>
          <w:ilvl w:val="1"/>
          <w:numId w:val="38"/>
        </w:numPr>
        <w:spacing w:after="0" w:line="240" w:lineRule="auto"/>
        <w:ind w:left="-41" w:right="-851"/>
        <w:rPr>
          <w:rFonts w:eastAsiaTheme="minorEastAsia"/>
        </w:rPr>
      </w:pPr>
      <w:r>
        <w:rPr>
          <w:rFonts w:eastAsiaTheme="minorEastAsia" w:hint="cs"/>
          <w:rtl/>
        </w:rPr>
        <w:t xml:space="preserve">עליכם להגיש את כל קבצי המקור וקובץ </w:t>
      </w:r>
      <w:r>
        <w:rPr>
          <w:rFonts w:eastAsiaTheme="minorEastAsia"/>
        </w:rPr>
        <w:t>jar</w:t>
      </w:r>
      <w:r>
        <w:rPr>
          <w:rFonts w:eastAsiaTheme="minorEastAsia" w:hint="cs"/>
          <w:rtl/>
        </w:rPr>
        <w:t xml:space="preserve"> מקומפל של התוכנית שלכם.</w:t>
      </w:r>
    </w:p>
    <w:p w:rsidR="00DC2383" w:rsidRDefault="00DC2383" w:rsidP="00F952E1">
      <w:pPr>
        <w:pStyle w:val="ListParagraph"/>
        <w:numPr>
          <w:ilvl w:val="1"/>
          <w:numId w:val="38"/>
        </w:numPr>
        <w:spacing w:after="0" w:line="240" w:lineRule="auto"/>
        <w:ind w:left="-41" w:right="-851"/>
        <w:rPr>
          <w:rFonts w:eastAsiaTheme="minorEastAsia"/>
        </w:rPr>
      </w:pPr>
      <w:r>
        <w:rPr>
          <w:rFonts w:eastAsiaTheme="minorEastAsia" w:hint="cs"/>
          <w:rtl/>
        </w:rPr>
        <w:t>הבדיקה מתבצעת בתוכנה אוטומטית, אנא בדקו היטב כי התוכנית שלכם עונה על כל הדרישות הנמצאות בקובץ הזה.</w:t>
      </w:r>
    </w:p>
    <w:p w:rsidR="00DC2383" w:rsidRDefault="00DC2383" w:rsidP="00F952E1">
      <w:pPr>
        <w:pStyle w:val="ListParagraph"/>
        <w:numPr>
          <w:ilvl w:val="1"/>
          <w:numId w:val="38"/>
        </w:numPr>
        <w:spacing w:after="0" w:line="240" w:lineRule="auto"/>
        <w:ind w:left="-41" w:right="-851"/>
        <w:rPr>
          <w:rFonts w:eastAsiaTheme="minorEastAsia"/>
        </w:rPr>
      </w:pPr>
      <w:r>
        <w:rPr>
          <w:rFonts w:eastAsiaTheme="minorEastAsia" w:hint="cs"/>
          <w:rtl/>
        </w:rPr>
        <w:t>שימו לב כי תוכנה אוטומטית תצליב בין כל קבצי המקור לזיהוי קוד דומה, אנא הימנעו מהעתקות.</w:t>
      </w:r>
    </w:p>
    <w:p w:rsidR="00DC2383" w:rsidRPr="003F1EB7" w:rsidRDefault="00DC2383" w:rsidP="00F952E1">
      <w:pPr>
        <w:pStyle w:val="ListParagraph"/>
        <w:numPr>
          <w:ilvl w:val="1"/>
          <w:numId w:val="38"/>
        </w:numPr>
        <w:spacing w:after="0" w:line="240" w:lineRule="auto"/>
        <w:ind w:left="-41" w:right="-851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ההגשה היא במודל, יש להגיש קובץ </w:t>
      </w:r>
      <w:r>
        <w:rPr>
          <w:rFonts w:eastAsiaTheme="minorEastAsia"/>
        </w:rPr>
        <w:t>zip</w:t>
      </w:r>
      <w:r>
        <w:rPr>
          <w:rFonts w:eastAsiaTheme="minorEastAsia" w:hint="cs"/>
          <w:rtl/>
        </w:rPr>
        <w:t xml:space="preserve"> בלבד בפורמט הבא: </w:t>
      </w:r>
      <w:r>
        <w:rPr>
          <w:rFonts w:eastAsiaTheme="minorEastAsia"/>
        </w:rPr>
        <w:t>ass1_id1_id2.zip</w:t>
      </w:r>
      <w:r>
        <w:rPr>
          <w:rFonts w:eastAsiaTheme="minorEastAsia" w:hint="cs"/>
          <w:rtl/>
        </w:rPr>
        <w:t xml:space="preserve"> בתוך הקובץ יש לשים את כל קבצי המקור וקובץ </w:t>
      </w:r>
      <w:r>
        <w:rPr>
          <w:rFonts w:eastAsiaTheme="minorEastAsia"/>
        </w:rPr>
        <w:t>jar</w:t>
      </w:r>
      <w:r>
        <w:rPr>
          <w:rFonts w:eastAsiaTheme="minorEastAsia" w:hint="cs"/>
          <w:rtl/>
        </w:rPr>
        <w:t xml:space="preserve">. קובץ </w:t>
      </w:r>
      <w:r>
        <w:rPr>
          <w:rFonts w:eastAsiaTheme="minorEastAsia"/>
        </w:rPr>
        <w:t>jar</w:t>
      </w:r>
      <w:r>
        <w:rPr>
          <w:rFonts w:eastAsiaTheme="minorEastAsia" w:hint="cs"/>
          <w:rtl/>
        </w:rPr>
        <w:t xml:space="preserve"> חייב להיות בשם </w:t>
      </w:r>
      <w:r>
        <w:rPr>
          <w:rFonts w:eastAsiaTheme="minorEastAsia"/>
        </w:rPr>
        <w:t>aes.jar</w:t>
      </w:r>
    </w:p>
    <w:p w:rsidR="00806176" w:rsidRPr="00270BDF" w:rsidRDefault="00806176" w:rsidP="00270BDF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sectPr w:rsidR="00806176" w:rsidRPr="00270BDF" w:rsidSect="00DD3093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578045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Theme="minorHAnsi" w:eastAsiaTheme="minorHAnsi" w:hAnsiTheme="minorHAnsi" w:cs="Courier New"/>
        <w:b w:val="0"/>
        <w:bCs w:val="0"/>
      </w:rPr>
    </w:lvl>
  </w:abstractNum>
  <w:abstractNum w:abstractNumId="1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00000009"/>
    <w:multiLevelType w:val="multilevel"/>
    <w:tmpl w:val="FD9E5A62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97"/>
        </w:tabs>
        <w:ind w:left="797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1517"/>
        </w:tabs>
        <w:ind w:left="1517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2957"/>
        </w:tabs>
        <w:ind w:left="2957" w:hanging="360"/>
      </w:pPr>
    </w:lvl>
    <w:lvl w:ilvl="5">
      <w:start w:val="1"/>
      <w:numFmt w:val="lowerRoman"/>
      <w:lvlText w:val="%6."/>
      <w:lvlJc w:val="right"/>
      <w:pPr>
        <w:tabs>
          <w:tab w:val="num" w:pos="3677"/>
        </w:tabs>
        <w:ind w:left="3677" w:hanging="180"/>
      </w:pPr>
    </w:lvl>
    <w:lvl w:ilvl="6">
      <w:start w:val="1"/>
      <w:numFmt w:val="decimal"/>
      <w:lvlText w:val="%7."/>
      <w:lvlJc w:val="left"/>
      <w:pPr>
        <w:tabs>
          <w:tab w:val="num" w:pos="4397"/>
        </w:tabs>
        <w:ind w:left="4397" w:hanging="360"/>
      </w:pPr>
    </w:lvl>
    <w:lvl w:ilvl="7">
      <w:start w:val="1"/>
      <w:numFmt w:val="lowerLetter"/>
      <w:lvlText w:val="%8."/>
      <w:lvlJc w:val="left"/>
      <w:pPr>
        <w:tabs>
          <w:tab w:val="num" w:pos="5117"/>
        </w:tabs>
        <w:ind w:left="5117" w:hanging="360"/>
      </w:pPr>
    </w:lvl>
    <w:lvl w:ilvl="8">
      <w:start w:val="1"/>
      <w:numFmt w:val="lowerRoman"/>
      <w:lvlText w:val="%9."/>
      <w:lvlJc w:val="right"/>
      <w:pPr>
        <w:tabs>
          <w:tab w:val="num" w:pos="5837"/>
        </w:tabs>
        <w:ind w:left="5837" w:hanging="180"/>
      </w:pPr>
    </w:lvl>
  </w:abstractNum>
  <w:abstractNum w:abstractNumId="4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E"/>
    <w:multiLevelType w:val="singleLevel"/>
    <w:tmpl w:val="0000000E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369108F"/>
    <w:multiLevelType w:val="hybridMultilevel"/>
    <w:tmpl w:val="CD12A3EA"/>
    <w:lvl w:ilvl="0" w:tplc="E6E2F9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E583C"/>
    <w:multiLevelType w:val="hybridMultilevel"/>
    <w:tmpl w:val="2AC8C01A"/>
    <w:lvl w:ilvl="0" w:tplc="236A15A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1240A"/>
    <w:multiLevelType w:val="hybridMultilevel"/>
    <w:tmpl w:val="8BEE9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052EC"/>
    <w:multiLevelType w:val="hybridMultilevel"/>
    <w:tmpl w:val="8CE499F2"/>
    <w:lvl w:ilvl="0" w:tplc="41ACCB4C">
      <w:start w:val="1"/>
      <w:numFmt w:val="hebrew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993C5C"/>
    <w:multiLevelType w:val="hybridMultilevel"/>
    <w:tmpl w:val="B4280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BD2DF7"/>
    <w:multiLevelType w:val="hybridMultilevel"/>
    <w:tmpl w:val="ADC4D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DA084A"/>
    <w:multiLevelType w:val="hybridMultilevel"/>
    <w:tmpl w:val="8CE499F2"/>
    <w:lvl w:ilvl="0" w:tplc="41ACCB4C">
      <w:start w:val="1"/>
      <w:numFmt w:val="hebrew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F25EC"/>
    <w:multiLevelType w:val="hybridMultilevel"/>
    <w:tmpl w:val="EF8A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E5BCA"/>
    <w:multiLevelType w:val="hybridMultilevel"/>
    <w:tmpl w:val="FADC4E28"/>
    <w:lvl w:ilvl="0" w:tplc="3468EEE8">
      <w:start w:val="1"/>
      <w:numFmt w:val="hebrew1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5" w15:restartNumberingAfterBreak="0">
    <w:nsid w:val="1E8A5789"/>
    <w:multiLevelType w:val="hybridMultilevel"/>
    <w:tmpl w:val="D02E2BA6"/>
    <w:lvl w:ilvl="0" w:tplc="F62C7A1C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C17D3"/>
    <w:multiLevelType w:val="hybridMultilevel"/>
    <w:tmpl w:val="1D2EE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433991"/>
    <w:multiLevelType w:val="hybridMultilevel"/>
    <w:tmpl w:val="1D548444"/>
    <w:lvl w:ilvl="0" w:tplc="AC4081F0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F77B6"/>
    <w:multiLevelType w:val="hybridMultilevel"/>
    <w:tmpl w:val="F38CEE7C"/>
    <w:lvl w:ilvl="0" w:tplc="B7B053E6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71F60"/>
    <w:multiLevelType w:val="hybridMultilevel"/>
    <w:tmpl w:val="8D64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C59FB"/>
    <w:multiLevelType w:val="hybridMultilevel"/>
    <w:tmpl w:val="A3EAB226"/>
    <w:lvl w:ilvl="0" w:tplc="13E484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4235C"/>
    <w:multiLevelType w:val="hybridMultilevel"/>
    <w:tmpl w:val="B2FCFF6E"/>
    <w:lvl w:ilvl="0" w:tplc="CA34A1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1031B"/>
    <w:multiLevelType w:val="singleLevel"/>
    <w:tmpl w:val="0409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23" w15:restartNumberingAfterBreak="0">
    <w:nsid w:val="4580148C"/>
    <w:multiLevelType w:val="hybridMultilevel"/>
    <w:tmpl w:val="CFD24B4A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4" w15:restartNumberingAfterBreak="0">
    <w:nsid w:val="46474810"/>
    <w:multiLevelType w:val="hybridMultilevel"/>
    <w:tmpl w:val="2AC8C01A"/>
    <w:lvl w:ilvl="0" w:tplc="236A15A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A5737"/>
    <w:multiLevelType w:val="hybridMultilevel"/>
    <w:tmpl w:val="2EA60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BC0FDB"/>
    <w:multiLevelType w:val="hybridMultilevel"/>
    <w:tmpl w:val="54DE48A6"/>
    <w:lvl w:ilvl="0" w:tplc="452E4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70C2F"/>
    <w:multiLevelType w:val="hybridMultilevel"/>
    <w:tmpl w:val="3788C8F8"/>
    <w:lvl w:ilvl="0" w:tplc="3F1EB5E8">
      <w:start w:val="6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13505"/>
    <w:multiLevelType w:val="hybridMultilevel"/>
    <w:tmpl w:val="473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E4629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840FA"/>
    <w:multiLevelType w:val="hybridMultilevel"/>
    <w:tmpl w:val="D02E2BA6"/>
    <w:lvl w:ilvl="0" w:tplc="F62C7A1C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344"/>
    <w:multiLevelType w:val="hybridMultilevel"/>
    <w:tmpl w:val="0B808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9413D"/>
    <w:multiLevelType w:val="hybridMultilevel"/>
    <w:tmpl w:val="67FE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6253B"/>
    <w:multiLevelType w:val="hybridMultilevel"/>
    <w:tmpl w:val="0936D1DE"/>
    <w:lvl w:ilvl="0" w:tplc="68E4629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21EEA"/>
    <w:multiLevelType w:val="hybridMultilevel"/>
    <w:tmpl w:val="FB604E76"/>
    <w:lvl w:ilvl="0" w:tplc="0960E5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6A6852"/>
    <w:multiLevelType w:val="hybridMultilevel"/>
    <w:tmpl w:val="CCD49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D54C6"/>
    <w:multiLevelType w:val="hybridMultilevel"/>
    <w:tmpl w:val="1D548444"/>
    <w:lvl w:ilvl="0" w:tplc="AC4081F0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16554"/>
    <w:multiLevelType w:val="hybridMultilevel"/>
    <w:tmpl w:val="B11878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EAE3EA5"/>
    <w:multiLevelType w:val="hybridMultilevel"/>
    <w:tmpl w:val="EBD4C796"/>
    <w:lvl w:ilvl="0" w:tplc="3BE42B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8"/>
  </w:num>
  <w:num w:numId="4">
    <w:abstractNumId w:val="1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31"/>
  </w:num>
  <w:num w:numId="12">
    <w:abstractNumId w:val="22"/>
  </w:num>
  <w:num w:numId="13">
    <w:abstractNumId w:val="26"/>
  </w:num>
  <w:num w:numId="14">
    <w:abstractNumId w:val="10"/>
  </w:num>
  <w:num w:numId="15">
    <w:abstractNumId w:val="25"/>
  </w:num>
  <w:num w:numId="16">
    <w:abstractNumId w:val="30"/>
  </w:num>
  <w:num w:numId="17">
    <w:abstractNumId w:val="32"/>
  </w:num>
  <w:num w:numId="18">
    <w:abstractNumId w:val="21"/>
  </w:num>
  <w:num w:numId="19">
    <w:abstractNumId w:val="15"/>
  </w:num>
  <w:num w:numId="20">
    <w:abstractNumId w:val="29"/>
  </w:num>
  <w:num w:numId="21">
    <w:abstractNumId w:val="18"/>
  </w:num>
  <w:num w:numId="22">
    <w:abstractNumId w:val="36"/>
  </w:num>
  <w:num w:numId="23">
    <w:abstractNumId w:val="7"/>
  </w:num>
  <w:num w:numId="24">
    <w:abstractNumId w:val="11"/>
  </w:num>
  <w:num w:numId="25">
    <w:abstractNumId w:val="27"/>
  </w:num>
  <w:num w:numId="26">
    <w:abstractNumId w:val="23"/>
  </w:num>
  <w:num w:numId="27">
    <w:abstractNumId w:val="33"/>
  </w:num>
  <w:num w:numId="28">
    <w:abstractNumId w:val="8"/>
  </w:num>
  <w:num w:numId="29">
    <w:abstractNumId w:val="14"/>
  </w:num>
  <w:num w:numId="30">
    <w:abstractNumId w:val="6"/>
  </w:num>
  <w:num w:numId="31">
    <w:abstractNumId w:val="24"/>
  </w:num>
  <w:num w:numId="32">
    <w:abstractNumId w:val="20"/>
  </w:num>
  <w:num w:numId="33">
    <w:abstractNumId w:val="37"/>
  </w:num>
  <w:num w:numId="34">
    <w:abstractNumId w:val="17"/>
  </w:num>
  <w:num w:numId="35">
    <w:abstractNumId w:val="35"/>
  </w:num>
  <w:num w:numId="36">
    <w:abstractNumId w:val="9"/>
  </w:num>
  <w:num w:numId="37">
    <w:abstractNumId w:val="12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53"/>
    <w:rsid w:val="0000340D"/>
    <w:rsid w:val="0000663D"/>
    <w:rsid w:val="00011EE1"/>
    <w:rsid w:val="00012B97"/>
    <w:rsid w:val="00025893"/>
    <w:rsid w:val="000374E7"/>
    <w:rsid w:val="00072B57"/>
    <w:rsid w:val="000855D8"/>
    <w:rsid w:val="000A37BD"/>
    <w:rsid w:val="000A5824"/>
    <w:rsid w:val="000B122C"/>
    <w:rsid w:val="000B1E00"/>
    <w:rsid w:val="000B2E98"/>
    <w:rsid w:val="000B5EA9"/>
    <w:rsid w:val="000C277A"/>
    <w:rsid w:val="000C6F2F"/>
    <w:rsid w:val="000C7DC1"/>
    <w:rsid w:val="000D275F"/>
    <w:rsid w:val="000D5765"/>
    <w:rsid w:val="000D787C"/>
    <w:rsid w:val="000E763B"/>
    <w:rsid w:val="000F2DD5"/>
    <w:rsid w:val="0011016E"/>
    <w:rsid w:val="00112D77"/>
    <w:rsid w:val="001158FF"/>
    <w:rsid w:val="0012719B"/>
    <w:rsid w:val="001272B2"/>
    <w:rsid w:val="00127D56"/>
    <w:rsid w:val="001328D3"/>
    <w:rsid w:val="001331AE"/>
    <w:rsid w:val="0016478D"/>
    <w:rsid w:val="00166B69"/>
    <w:rsid w:val="00166F1A"/>
    <w:rsid w:val="00170C60"/>
    <w:rsid w:val="001718FB"/>
    <w:rsid w:val="001739C0"/>
    <w:rsid w:val="00181F0E"/>
    <w:rsid w:val="00192874"/>
    <w:rsid w:val="001A23E6"/>
    <w:rsid w:val="001A2DB9"/>
    <w:rsid w:val="001A6861"/>
    <w:rsid w:val="001C4BA9"/>
    <w:rsid w:val="001C6D8C"/>
    <w:rsid w:val="001D0FDC"/>
    <w:rsid w:val="001D2784"/>
    <w:rsid w:val="001D6ADE"/>
    <w:rsid w:val="001E2F21"/>
    <w:rsid w:val="001E7D3C"/>
    <w:rsid w:val="001F566A"/>
    <w:rsid w:val="001F749A"/>
    <w:rsid w:val="00204856"/>
    <w:rsid w:val="00205043"/>
    <w:rsid w:val="0021646C"/>
    <w:rsid w:val="002352DD"/>
    <w:rsid w:val="002477EE"/>
    <w:rsid w:val="00260DEB"/>
    <w:rsid w:val="002702AD"/>
    <w:rsid w:val="00270BDF"/>
    <w:rsid w:val="00272D9D"/>
    <w:rsid w:val="00272F30"/>
    <w:rsid w:val="00273654"/>
    <w:rsid w:val="0027709F"/>
    <w:rsid w:val="002837E3"/>
    <w:rsid w:val="002848A0"/>
    <w:rsid w:val="002A080F"/>
    <w:rsid w:val="002B30D8"/>
    <w:rsid w:val="002B5975"/>
    <w:rsid w:val="002C116C"/>
    <w:rsid w:val="002D2596"/>
    <w:rsid w:val="002F0F71"/>
    <w:rsid w:val="00313450"/>
    <w:rsid w:val="00321D1E"/>
    <w:rsid w:val="00331B54"/>
    <w:rsid w:val="0033237F"/>
    <w:rsid w:val="00335AC9"/>
    <w:rsid w:val="00336784"/>
    <w:rsid w:val="003514BE"/>
    <w:rsid w:val="00351C56"/>
    <w:rsid w:val="00373225"/>
    <w:rsid w:val="003743C7"/>
    <w:rsid w:val="00381EDF"/>
    <w:rsid w:val="00392BC4"/>
    <w:rsid w:val="0039415D"/>
    <w:rsid w:val="003A0B18"/>
    <w:rsid w:val="003A0B32"/>
    <w:rsid w:val="003A1540"/>
    <w:rsid w:val="003A7525"/>
    <w:rsid w:val="003B12F6"/>
    <w:rsid w:val="003C262A"/>
    <w:rsid w:val="003C564A"/>
    <w:rsid w:val="003C7016"/>
    <w:rsid w:val="003D6BDF"/>
    <w:rsid w:val="003E3AAC"/>
    <w:rsid w:val="003F140A"/>
    <w:rsid w:val="003F5A6A"/>
    <w:rsid w:val="003F6090"/>
    <w:rsid w:val="00407A4A"/>
    <w:rsid w:val="00411FA2"/>
    <w:rsid w:val="00416129"/>
    <w:rsid w:val="004168CA"/>
    <w:rsid w:val="004218D5"/>
    <w:rsid w:val="00430400"/>
    <w:rsid w:val="00430497"/>
    <w:rsid w:val="004453DB"/>
    <w:rsid w:val="00453535"/>
    <w:rsid w:val="0046465E"/>
    <w:rsid w:val="004811BA"/>
    <w:rsid w:val="004822B7"/>
    <w:rsid w:val="00487880"/>
    <w:rsid w:val="00497A5C"/>
    <w:rsid w:val="004A140E"/>
    <w:rsid w:val="004A6EC3"/>
    <w:rsid w:val="004B5BB1"/>
    <w:rsid w:val="004C0638"/>
    <w:rsid w:val="004C63BC"/>
    <w:rsid w:val="004D0529"/>
    <w:rsid w:val="004D1714"/>
    <w:rsid w:val="004D2468"/>
    <w:rsid w:val="004F1D84"/>
    <w:rsid w:val="005032CD"/>
    <w:rsid w:val="00505947"/>
    <w:rsid w:val="00513F0F"/>
    <w:rsid w:val="00514A95"/>
    <w:rsid w:val="00515648"/>
    <w:rsid w:val="0053178B"/>
    <w:rsid w:val="00532B34"/>
    <w:rsid w:val="00532E97"/>
    <w:rsid w:val="00542863"/>
    <w:rsid w:val="00543F7E"/>
    <w:rsid w:val="0055316D"/>
    <w:rsid w:val="00562A77"/>
    <w:rsid w:val="005739B5"/>
    <w:rsid w:val="0058197F"/>
    <w:rsid w:val="00583C1B"/>
    <w:rsid w:val="00586E8D"/>
    <w:rsid w:val="005921AF"/>
    <w:rsid w:val="00594F55"/>
    <w:rsid w:val="005A3F78"/>
    <w:rsid w:val="005A6843"/>
    <w:rsid w:val="005B3B13"/>
    <w:rsid w:val="005C1099"/>
    <w:rsid w:val="005E0DED"/>
    <w:rsid w:val="005E2FCE"/>
    <w:rsid w:val="005E6DD4"/>
    <w:rsid w:val="005E718B"/>
    <w:rsid w:val="0060391C"/>
    <w:rsid w:val="006318A7"/>
    <w:rsid w:val="00637FF9"/>
    <w:rsid w:val="006434A1"/>
    <w:rsid w:val="006646A6"/>
    <w:rsid w:val="00674941"/>
    <w:rsid w:val="00683D58"/>
    <w:rsid w:val="00690AE3"/>
    <w:rsid w:val="006917E7"/>
    <w:rsid w:val="006949D4"/>
    <w:rsid w:val="006A28AC"/>
    <w:rsid w:val="006B5762"/>
    <w:rsid w:val="006C1329"/>
    <w:rsid w:val="006D2341"/>
    <w:rsid w:val="006E0487"/>
    <w:rsid w:val="006F4EB7"/>
    <w:rsid w:val="0071608A"/>
    <w:rsid w:val="00724EBF"/>
    <w:rsid w:val="0072520A"/>
    <w:rsid w:val="007324D9"/>
    <w:rsid w:val="007408EA"/>
    <w:rsid w:val="0074290F"/>
    <w:rsid w:val="007842CF"/>
    <w:rsid w:val="007931EE"/>
    <w:rsid w:val="007942DF"/>
    <w:rsid w:val="007A5370"/>
    <w:rsid w:val="007A5599"/>
    <w:rsid w:val="007A6107"/>
    <w:rsid w:val="007B673F"/>
    <w:rsid w:val="007B6C69"/>
    <w:rsid w:val="007C3B3C"/>
    <w:rsid w:val="007D29B7"/>
    <w:rsid w:val="007D4399"/>
    <w:rsid w:val="007E1F2F"/>
    <w:rsid w:val="007E7B4E"/>
    <w:rsid w:val="007F16A9"/>
    <w:rsid w:val="008007EF"/>
    <w:rsid w:val="00806176"/>
    <w:rsid w:val="00806D0F"/>
    <w:rsid w:val="00840972"/>
    <w:rsid w:val="00843B01"/>
    <w:rsid w:val="00851DA7"/>
    <w:rsid w:val="00864CC8"/>
    <w:rsid w:val="00870427"/>
    <w:rsid w:val="00875A4F"/>
    <w:rsid w:val="008840B9"/>
    <w:rsid w:val="00893E53"/>
    <w:rsid w:val="008A3F55"/>
    <w:rsid w:val="008D2831"/>
    <w:rsid w:val="008D2EBD"/>
    <w:rsid w:val="008D4066"/>
    <w:rsid w:val="008E2B3E"/>
    <w:rsid w:val="008E7CC2"/>
    <w:rsid w:val="008F2304"/>
    <w:rsid w:val="008F3A31"/>
    <w:rsid w:val="008F6596"/>
    <w:rsid w:val="00915255"/>
    <w:rsid w:val="00915EFF"/>
    <w:rsid w:val="00916DB6"/>
    <w:rsid w:val="0092246F"/>
    <w:rsid w:val="00922AC6"/>
    <w:rsid w:val="00925DC0"/>
    <w:rsid w:val="00940928"/>
    <w:rsid w:val="009422B2"/>
    <w:rsid w:val="00946549"/>
    <w:rsid w:val="00950E2A"/>
    <w:rsid w:val="00961696"/>
    <w:rsid w:val="00961F78"/>
    <w:rsid w:val="00966491"/>
    <w:rsid w:val="00967511"/>
    <w:rsid w:val="00975828"/>
    <w:rsid w:val="009851BB"/>
    <w:rsid w:val="009876EF"/>
    <w:rsid w:val="00996EBF"/>
    <w:rsid w:val="009A68D9"/>
    <w:rsid w:val="009B75EC"/>
    <w:rsid w:val="009C43A8"/>
    <w:rsid w:val="009D743B"/>
    <w:rsid w:val="009E1798"/>
    <w:rsid w:val="009E3779"/>
    <w:rsid w:val="009E5812"/>
    <w:rsid w:val="009F48E5"/>
    <w:rsid w:val="009F6A84"/>
    <w:rsid w:val="00A05F44"/>
    <w:rsid w:val="00A301CC"/>
    <w:rsid w:val="00A35BA9"/>
    <w:rsid w:val="00A44A95"/>
    <w:rsid w:val="00A53604"/>
    <w:rsid w:val="00A6693F"/>
    <w:rsid w:val="00A73DCA"/>
    <w:rsid w:val="00A8270E"/>
    <w:rsid w:val="00A85385"/>
    <w:rsid w:val="00A86792"/>
    <w:rsid w:val="00A97832"/>
    <w:rsid w:val="00AB2FDA"/>
    <w:rsid w:val="00AB32F4"/>
    <w:rsid w:val="00AC46D8"/>
    <w:rsid w:val="00AC6526"/>
    <w:rsid w:val="00AD29C2"/>
    <w:rsid w:val="00AE6208"/>
    <w:rsid w:val="00AF046F"/>
    <w:rsid w:val="00AF3BC2"/>
    <w:rsid w:val="00AF7A97"/>
    <w:rsid w:val="00B0099C"/>
    <w:rsid w:val="00B04E1A"/>
    <w:rsid w:val="00B115B4"/>
    <w:rsid w:val="00B133C6"/>
    <w:rsid w:val="00B2005D"/>
    <w:rsid w:val="00B2171B"/>
    <w:rsid w:val="00B30721"/>
    <w:rsid w:val="00B373EE"/>
    <w:rsid w:val="00B478C7"/>
    <w:rsid w:val="00B52B77"/>
    <w:rsid w:val="00B7206F"/>
    <w:rsid w:val="00B757A0"/>
    <w:rsid w:val="00B825CA"/>
    <w:rsid w:val="00B832E7"/>
    <w:rsid w:val="00B83E5B"/>
    <w:rsid w:val="00B86155"/>
    <w:rsid w:val="00B92DD1"/>
    <w:rsid w:val="00BC1682"/>
    <w:rsid w:val="00BC5711"/>
    <w:rsid w:val="00C021A9"/>
    <w:rsid w:val="00C04404"/>
    <w:rsid w:val="00C17977"/>
    <w:rsid w:val="00C2324D"/>
    <w:rsid w:val="00C235A7"/>
    <w:rsid w:val="00C40EE8"/>
    <w:rsid w:val="00C413E6"/>
    <w:rsid w:val="00C611C4"/>
    <w:rsid w:val="00C64A53"/>
    <w:rsid w:val="00C72135"/>
    <w:rsid w:val="00C769E7"/>
    <w:rsid w:val="00C77EE4"/>
    <w:rsid w:val="00C8241A"/>
    <w:rsid w:val="00C82972"/>
    <w:rsid w:val="00CB2BA4"/>
    <w:rsid w:val="00CD16BB"/>
    <w:rsid w:val="00CD1D63"/>
    <w:rsid w:val="00CD3A27"/>
    <w:rsid w:val="00CE075F"/>
    <w:rsid w:val="00CE22DD"/>
    <w:rsid w:val="00D0057F"/>
    <w:rsid w:val="00D104C8"/>
    <w:rsid w:val="00D15A46"/>
    <w:rsid w:val="00D205BD"/>
    <w:rsid w:val="00D21B26"/>
    <w:rsid w:val="00D23772"/>
    <w:rsid w:val="00D412AD"/>
    <w:rsid w:val="00D42BE7"/>
    <w:rsid w:val="00D47C7A"/>
    <w:rsid w:val="00D51379"/>
    <w:rsid w:val="00D51ED2"/>
    <w:rsid w:val="00D60872"/>
    <w:rsid w:val="00D66155"/>
    <w:rsid w:val="00D7158B"/>
    <w:rsid w:val="00D8065D"/>
    <w:rsid w:val="00D84C37"/>
    <w:rsid w:val="00D95676"/>
    <w:rsid w:val="00DA40C2"/>
    <w:rsid w:val="00DB1771"/>
    <w:rsid w:val="00DB6CCA"/>
    <w:rsid w:val="00DC2383"/>
    <w:rsid w:val="00DC4D5B"/>
    <w:rsid w:val="00DD0C29"/>
    <w:rsid w:val="00DD1254"/>
    <w:rsid w:val="00DD3093"/>
    <w:rsid w:val="00DE44C8"/>
    <w:rsid w:val="00DF3DC0"/>
    <w:rsid w:val="00E05BB0"/>
    <w:rsid w:val="00E16533"/>
    <w:rsid w:val="00E21524"/>
    <w:rsid w:val="00E238A3"/>
    <w:rsid w:val="00E25864"/>
    <w:rsid w:val="00E45761"/>
    <w:rsid w:val="00E577BC"/>
    <w:rsid w:val="00E60C45"/>
    <w:rsid w:val="00E65382"/>
    <w:rsid w:val="00E65770"/>
    <w:rsid w:val="00E65FD9"/>
    <w:rsid w:val="00E666E7"/>
    <w:rsid w:val="00E67838"/>
    <w:rsid w:val="00E8112C"/>
    <w:rsid w:val="00E81ACB"/>
    <w:rsid w:val="00EA704B"/>
    <w:rsid w:val="00EB430D"/>
    <w:rsid w:val="00ED5C33"/>
    <w:rsid w:val="00EF52BC"/>
    <w:rsid w:val="00F11E7C"/>
    <w:rsid w:val="00F1550B"/>
    <w:rsid w:val="00F2782F"/>
    <w:rsid w:val="00F36711"/>
    <w:rsid w:val="00F60106"/>
    <w:rsid w:val="00F66BEA"/>
    <w:rsid w:val="00F757E5"/>
    <w:rsid w:val="00F8011B"/>
    <w:rsid w:val="00F81791"/>
    <w:rsid w:val="00F93211"/>
    <w:rsid w:val="00F952E1"/>
    <w:rsid w:val="00F95756"/>
    <w:rsid w:val="00FA1005"/>
    <w:rsid w:val="00FA4356"/>
    <w:rsid w:val="00FA532A"/>
    <w:rsid w:val="00FA6CFE"/>
    <w:rsid w:val="00FD04F8"/>
    <w:rsid w:val="00FD3821"/>
    <w:rsid w:val="00FD4EC1"/>
    <w:rsid w:val="00FE5A67"/>
    <w:rsid w:val="00FE6B58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98C"/>
  <w15:chartTrackingRefBased/>
  <w15:docId w15:val="{905318A3-F6BA-404E-947D-FBEF7985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C4D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367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C6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2D77"/>
    <w:rPr>
      <w:color w:val="808080"/>
    </w:rPr>
  </w:style>
  <w:style w:type="table" w:styleId="TableGrid">
    <w:name w:val="Table Grid"/>
    <w:basedOn w:val="TableNormal"/>
    <w:uiPriority w:val="59"/>
    <w:rsid w:val="00851D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23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938DC-2630-4FF7-B597-B6065D69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 Nassi</cp:lastModifiedBy>
  <cp:revision>57</cp:revision>
  <cp:lastPrinted>2018-04-08T01:43:00Z</cp:lastPrinted>
  <dcterms:created xsi:type="dcterms:W3CDTF">2019-02-04T14:35:00Z</dcterms:created>
  <dcterms:modified xsi:type="dcterms:W3CDTF">2019-03-16T19:14:00Z</dcterms:modified>
</cp:coreProperties>
</file>